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9B" w:rsidRPr="00CC29CD" w:rsidRDefault="006F0F9B" w:rsidP="006F0F9B">
      <w:pPr>
        <w:spacing w:line="360" w:lineRule="auto"/>
        <w:jc w:val="center"/>
        <w:rPr>
          <w:b/>
        </w:rPr>
      </w:pPr>
      <w:bookmarkStart w:id="0" w:name="bookmark0"/>
      <w:r>
        <w:rPr>
          <w:b/>
          <w:lang w:val="ru-RU"/>
        </w:rPr>
        <w:t>М</w:t>
      </w:r>
      <w:r w:rsidRPr="00CC29CD">
        <w:rPr>
          <w:b/>
        </w:rPr>
        <w:t>ІНІСТЕРСТВО ОСВІТИ І НАУКИ УКРАЇНИ</w:t>
      </w:r>
    </w:p>
    <w:p w:rsidR="006F0F9B" w:rsidRPr="00CC29CD" w:rsidRDefault="006F0F9B" w:rsidP="006F0F9B">
      <w:pPr>
        <w:spacing w:line="360" w:lineRule="auto"/>
        <w:jc w:val="center"/>
        <w:rPr>
          <w:b/>
        </w:rPr>
      </w:pPr>
      <w:r w:rsidRPr="00CC29CD">
        <w:rPr>
          <w:b/>
        </w:rPr>
        <w:t>СУМСЬКИЙ ДЕРЖАВНИЙ УНІВЕРСИТЕТ</w:t>
      </w:r>
    </w:p>
    <w:p w:rsidR="006F0F9B" w:rsidRPr="00CC29CD" w:rsidRDefault="006F0F9B" w:rsidP="006F0F9B">
      <w:pPr>
        <w:spacing w:line="360" w:lineRule="auto"/>
        <w:jc w:val="center"/>
        <w:rPr>
          <w:b/>
        </w:rPr>
      </w:pPr>
      <w:r w:rsidRPr="00CC29CD">
        <w:rPr>
          <w:b/>
        </w:rPr>
        <w:t>КАФЕДРА КОМП’ЮТЕРНИХ НАУК</w:t>
      </w:r>
    </w:p>
    <w:p w:rsidR="006F0F9B" w:rsidRPr="00CC29CD" w:rsidRDefault="006F0F9B" w:rsidP="006F0F9B">
      <w:pPr>
        <w:spacing w:line="360" w:lineRule="auto"/>
        <w:jc w:val="center"/>
        <w:rPr>
          <w:b/>
        </w:rPr>
      </w:pPr>
      <w:r w:rsidRPr="00CC29CD">
        <w:rPr>
          <w:b/>
        </w:rPr>
        <w:t>СЕКЦІЯ ІНФОРМАЦІЙНИХ ТЕХНОЛОГІЙ ПРОЕКТУВАННЯ</w:t>
      </w: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F73C35" w:rsidP="006F0F9B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ОДЗ </w:t>
      </w:r>
      <w:r w:rsidR="006F0F9B" w:rsidRPr="006F0F9B">
        <w:rPr>
          <w:sz w:val="28"/>
          <w:lang w:val="ru-RU"/>
        </w:rPr>
        <w:t xml:space="preserve">з дисципліни </w:t>
      </w:r>
    </w:p>
    <w:p w:rsidR="006F0F9B" w:rsidRDefault="006F0F9B" w:rsidP="006F0F9B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 w:rsidRPr="006F0F9B">
        <w:rPr>
          <w:sz w:val="28"/>
        </w:rPr>
        <w:t>Сховища даних</w:t>
      </w:r>
      <w:r>
        <w:rPr>
          <w:sz w:val="28"/>
        </w:rPr>
        <w:t>»</w:t>
      </w: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  <w:r>
              <w:rPr>
                <w:sz w:val="28"/>
              </w:rPr>
              <w:t>Викладач</w:t>
            </w:r>
            <w:r w:rsidRPr="000F6639">
              <w:rPr>
                <w:sz w:val="28"/>
              </w:rPr>
              <w:t>:</w:t>
            </w: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7B567E" w:rsidP="007B567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Марченко</w:t>
            </w:r>
            <w:r w:rsidR="006F0F9B" w:rsidRPr="00486AAD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6F0F9B" w:rsidRPr="00486AAD">
              <w:rPr>
                <w:sz w:val="28"/>
              </w:rPr>
              <w:t>.В.</w:t>
            </w:r>
          </w:p>
        </w:tc>
      </w:tr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F73C35" w:rsidRDefault="00F73C35" w:rsidP="008E16DD"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Тиченко Я</w:t>
            </w:r>
            <w:r w:rsidR="006F0F9B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М.</w:t>
            </w:r>
          </w:p>
        </w:tc>
      </w:tr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  <w:r>
              <w:rPr>
                <w:sz w:val="28"/>
              </w:rPr>
              <w:t>Група:</w:t>
            </w: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ІТ.мз-62с</w:t>
            </w:r>
          </w:p>
        </w:tc>
      </w:tr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rPr>
                <w:sz w:val="28"/>
              </w:rPr>
            </w:pPr>
          </w:p>
        </w:tc>
      </w:tr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rPr>
                <w:sz w:val="28"/>
              </w:rPr>
            </w:pPr>
          </w:p>
        </w:tc>
      </w:tr>
      <w:tr w:rsidR="006F0F9B" w:rsidRPr="000F6639" w:rsidTr="008E16DD"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ind w:left="1560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6F0F9B" w:rsidRPr="000F6639" w:rsidRDefault="006F0F9B" w:rsidP="008E16DD">
            <w:pPr>
              <w:spacing w:line="360" w:lineRule="auto"/>
              <w:rPr>
                <w:sz w:val="28"/>
              </w:rPr>
            </w:pPr>
          </w:p>
        </w:tc>
      </w:tr>
    </w:tbl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F73C35" w:rsidRDefault="00F73C35" w:rsidP="006F0F9B">
      <w:pPr>
        <w:spacing w:line="360" w:lineRule="auto"/>
        <w:jc w:val="center"/>
        <w:rPr>
          <w:sz w:val="28"/>
        </w:rPr>
      </w:pPr>
    </w:p>
    <w:p w:rsidR="00F73C35" w:rsidRDefault="00F73C35" w:rsidP="006F0F9B">
      <w:pPr>
        <w:spacing w:line="360" w:lineRule="auto"/>
        <w:jc w:val="center"/>
        <w:rPr>
          <w:sz w:val="28"/>
        </w:rPr>
      </w:pPr>
    </w:p>
    <w:p w:rsidR="006F0F9B" w:rsidRDefault="006F0F9B" w:rsidP="006F0F9B">
      <w:pPr>
        <w:spacing w:line="360" w:lineRule="auto"/>
        <w:jc w:val="center"/>
        <w:rPr>
          <w:sz w:val="28"/>
        </w:rPr>
      </w:pPr>
    </w:p>
    <w:p w:rsidR="006F0F9B" w:rsidRDefault="006F0F9B" w:rsidP="00817532">
      <w:pPr>
        <w:spacing w:line="360" w:lineRule="auto"/>
        <w:jc w:val="right"/>
        <w:rPr>
          <w:sz w:val="28"/>
        </w:rPr>
      </w:pPr>
    </w:p>
    <w:p w:rsidR="006F0F9B" w:rsidRPr="00D12B45" w:rsidRDefault="006F0F9B" w:rsidP="006F0F9B">
      <w:pPr>
        <w:spacing w:line="360" w:lineRule="auto"/>
        <w:jc w:val="center"/>
        <w:rPr>
          <w:sz w:val="28"/>
        </w:rPr>
      </w:pPr>
      <w:r>
        <w:rPr>
          <w:sz w:val="28"/>
        </w:rPr>
        <w:t>Суми 2017</w:t>
      </w:r>
    </w:p>
    <w:p w:rsidR="00F73C35" w:rsidRPr="00F73C35" w:rsidRDefault="00F73C35" w:rsidP="00F73C35">
      <w:pPr>
        <w:spacing w:line="360" w:lineRule="auto"/>
        <w:jc w:val="center"/>
        <w:rPr>
          <w:b/>
          <w:sz w:val="28"/>
          <w:szCs w:val="28"/>
        </w:rPr>
      </w:pPr>
      <w:r w:rsidRPr="00D12B45">
        <w:rPr>
          <w:b/>
          <w:sz w:val="28"/>
          <w:szCs w:val="28"/>
        </w:rPr>
        <w:lastRenderedPageBreak/>
        <w:t>Зм</w:t>
      </w:r>
      <w:r>
        <w:rPr>
          <w:b/>
          <w:sz w:val="28"/>
          <w:szCs w:val="28"/>
        </w:rPr>
        <w:t>іст</w:t>
      </w:r>
    </w:p>
    <w:sdt>
      <w:sdtPr>
        <w:id w:val="-1216652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2B45" w:rsidRPr="00D12B45" w:rsidRDefault="00D12B45" w:rsidP="00D12B4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02103228" w:history="1">
            <w:r w:rsidRPr="00D12B45">
              <w:rPr>
                <w:rStyle w:val="a7"/>
                <w:noProof/>
                <w:sz w:val="24"/>
                <w:szCs w:val="24"/>
                <w:u w:val="none"/>
              </w:rPr>
              <w:t xml:space="preserve">Практикум </w:t>
            </w:r>
            <w:r w:rsidRPr="00D12B45">
              <w:rPr>
                <w:rStyle w:val="a7"/>
                <w:noProof/>
                <w:sz w:val="24"/>
                <w:szCs w:val="24"/>
                <w:u w:val="none"/>
              </w:rPr>
              <w:t>1</w:t>
            </w:r>
            <w:r w:rsidRPr="00D12B45">
              <w:rPr>
                <w:rStyle w:val="a7"/>
                <w:noProof/>
                <w:sz w:val="24"/>
                <w:szCs w:val="24"/>
                <w:u w:val="none"/>
              </w:rPr>
              <w:t xml:space="preserve">: Вивчення вимірювань з бази даних </w:t>
            </w:r>
            <w:r w:rsidRPr="00D12B45">
              <w:rPr>
                <w:rStyle w:val="a7"/>
                <w:noProof/>
                <w:sz w:val="24"/>
                <w:szCs w:val="24"/>
                <w:u w:val="none"/>
                <w:lang w:val="ru-RU"/>
              </w:rPr>
              <w:t>AdventureWorksDW</w:t>
            </w:r>
            <w:r w:rsidRPr="00D12B45">
              <w:rPr>
                <w:rStyle w:val="a7"/>
                <w:noProof/>
                <w:sz w:val="24"/>
                <w:szCs w:val="24"/>
                <w:u w:val="none"/>
              </w:rPr>
              <w:t>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="00817532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D12B45">
            <w:rPr>
              <w:sz w:val="24"/>
              <w:szCs w:val="24"/>
            </w:rPr>
            <w:fldChar w:fldCharType="begin"/>
          </w:r>
          <w:r w:rsidRPr="00D12B45">
            <w:rPr>
              <w:sz w:val="24"/>
              <w:szCs w:val="24"/>
            </w:rPr>
            <w:instrText xml:space="preserve"> TOC \o "1-3" \h \z \u </w:instrText>
          </w:r>
          <w:r w:rsidRPr="00D12B45">
            <w:rPr>
              <w:sz w:val="24"/>
              <w:szCs w:val="24"/>
            </w:rPr>
            <w:fldChar w:fldCharType="separate"/>
          </w:r>
          <w:hyperlink w:anchor="_Toc502103227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Завдання 1. Вивчення схеми бази даних AdventureWorksDW2012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_Toc502103227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4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28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Практикум 2: Вивчення вимірювань з бази даних AdventureWorksDW2012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_Toc502103228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7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29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Завдання 1. Дослідження вимірювань AdventureWorksDW2012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_Toc502103229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7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0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 xml:space="preserve">Практикум 3: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Вивчення таблиць фактів з бази даних AdventureWorksDW2012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_Toc502103230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10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1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Завдання 1. Створення діаграми для таблиці фактів з AdventureWorksDW2012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_Toc502103231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10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2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Завдання 2. Аналіз стовпців таблиці фактів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_Toc502103232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11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3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Вправа 1. Короткостроковий пробний проект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_Toc502103233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12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4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Вправа 2. Розширення короткострокового пробного проекту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_Toc502103234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13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5" w:history="1">
            <w:r w:rsidRPr="00D12B45">
              <w:rPr>
                <w:rStyle w:val="a7"/>
                <w:noProof/>
                <w:sz w:val="24"/>
                <w:szCs w:val="24"/>
                <w:lang w:val="ru-RU" w:eastAsia="uk-UA"/>
              </w:rPr>
              <w:t xml:space="preserve">Практикум 4: </w:t>
            </w:r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Реалізація таблиць вимірів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_Toc502103235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14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6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Завдання 1. Створення бази даних сховища даних і послідовності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_Toc502103236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14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7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Завдання</w:t>
            </w:r>
            <w:r w:rsidRPr="00D12B45">
              <w:rPr>
                <w:rStyle w:val="a7"/>
                <w:noProof/>
                <w:sz w:val="24"/>
                <w:szCs w:val="24"/>
                <w:lang w:val="en-US"/>
              </w:rPr>
              <w:t xml:space="preserve"> 2. </w:t>
            </w:r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Створення</w:t>
            </w:r>
            <w:r w:rsidRPr="00D12B45">
              <w:rPr>
                <w:rStyle w:val="a7"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вимірювань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_Toc502103237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15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8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>Завдання 3. Створення таблиці фактів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_Toc502103238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17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9" w:history="1">
            <w:r w:rsidRPr="00D12B45">
              <w:rPr>
                <w:rStyle w:val="a7"/>
                <w:noProof/>
                <w:sz w:val="24"/>
                <w:szCs w:val="24"/>
                <w:lang w:val="ru-RU"/>
              </w:rPr>
              <w:t xml:space="preserve">Практикум 5: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Завантаження даних, застосування стиснення даних і індекси columnstore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_Toc502103239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20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Pr="00D12B45" w:rsidRDefault="00D12B45">
          <w:pPr>
            <w:pStyle w:val="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40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Завдання 1. Загрузка вашего хранилища данных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_Toc502103240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20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Default="00D12B45">
          <w:pPr>
            <w:pStyle w:val="2"/>
            <w:tabs>
              <w:tab w:val="right" w:leader="dot" w:pos="9629"/>
            </w:tabs>
            <w:rPr>
              <w:rStyle w:val="a7"/>
              <w:noProof/>
              <w:sz w:val="24"/>
              <w:szCs w:val="24"/>
            </w:rPr>
          </w:pPr>
          <w:hyperlink w:anchor="_Toc502103241" w:history="1"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Завдання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2.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Застосування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стиснення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даних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і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створення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ru-RU"/>
              </w:rPr>
              <w:t>індексу</w:t>
            </w:r>
            <w:r w:rsidRPr="00D12B45">
              <w:rPr>
                <w:rStyle w:val="a7"/>
                <w:rFonts w:eastAsia="Times New Roman"/>
                <w:bCs/>
                <w:noProof/>
                <w:sz w:val="24"/>
                <w:szCs w:val="24"/>
                <w:lang w:val="en-US"/>
              </w:rPr>
              <w:t xml:space="preserve"> columnstore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_Toc502103241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21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4192" w:rsidRPr="00D12B45" w:rsidRDefault="005D4192" w:rsidP="005D41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502103239" w:history="1">
            <w:r>
              <w:rPr>
                <w:rStyle w:val="a7"/>
                <w:noProof/>
                <w:sz w:val="24"/>
                <w:szCs w:val="24"/>
                <w:lang w:val="ru-RU"/>
              </w:rPr>
              <w:t>Висновок</w:t>
            </w:r>
            <w:r w:rsidRPr="00D12B45">
              <w:rPr>
                <w:noProof/>
                <w:webHidden/>
                <w:sz w:val="24"/>
                <w:szCs w:val="24"/>
              </w:rPr>
              <w:tab/>
            </w:r>
            <w:r w:rsidRPr="00D12B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2B45">
              <w:rPr>
                <w:noProof/>
                <w:webHidden/>
                <w:sz w:val="24"/>
                <w:szCs w:val="24"/>
              </w:rPr>
              <w:instrText xml:space="preserve"> PAGEREF _Toc502103239 \h </w:instrText>
            </w:r>
            <w:r w:rsidRPr="00D12B45">
              <w:rPr>
                <w:noProof/>
                <w:webHidden/>
                <w:sz w:val="24"/>
                <w:szCs w:val="24"/>
              </w:rPr>
            </w:r>
            <w:r w:rsidRPr="00D12B4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2B45">
              <w:rPr>
                <w:noProof/>
                <w:webHidden/>
                <w:sz w:val="24"/>
                <w:szCs w:val="24"/>
              </w:rPr>
              <w:t>2</w:t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D12B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2B45" w:rsidRDefault="00D12B45">
          <w:r w:rsidRPr="00D12B45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F37D00" w:rsidRPr="00F37D00" w:rsidRDefault="00F37D00" w:rsidP="00F37D00">
      <w:pPr>
        <w:rPr>
          <w:b/>
          <w:lang w:val="ru-RU"/>
        </w:rPr>
      </w:pPr>
    </w:p>
    <w:p w:rsidR="003D38BC" w:rsidRDefault="003D38BC">
      <w:pPr>
        <w:rPr>
          <w:rFonts w:cs="Times New Roman"/>
          <w:b/>
          <w:color w:val="000000"/>
          <w:sz w:val="28"/>
          <w:szCs w:val="28"/>
          <w:lang w:val="ru-RU" w:eastAsia="ru-RU"/>
        </w:rPr>
      </w:pPr>
      <w:bookmarkStart w:id="1" w:name="_GoBack"/>
      <w:bookmarkEnd w:id="1"/>
    </w:p>
    <w:p w:rsidR="00F37D00" w:rsidRDefault="00F37D00">
      <w:pPr>
        <w:rPr>
          <w:rFonts w:cs="Times New Roman"/>
          <w:b/>
          <w:color w:val="000000"/>
          <w:sz w:val="28"/>
          <w:szCs w:val="28"/>
          <w:lang w:val="ru-RU" w:eastAsia="ru-RU"/>
        </w:rPr>
      </w:pPr>
      <w:r>
        <w:rPr>
          <w:b/>
          <w:lang w:val="ru-RU"/>
        </w:rPr>
        <w:br w:type="page"/>
      </w:r>
    </w:p>
    <w:bookmarkEnd w:id="0"/>
    <w:p w:rsidR="00F73C35" w:rsidRDefault="00F73C35" w:rsidP="00F73C35">
      <w:pPr>
        <w:pStyle w:val="a3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Вступ</w:t>
      </w:r>
    </w:p>
    <w:p w:rsidR="00F73C35" w:rsidRDefault="00F73C35" w:rsidP="00F73C35">
      <w:pPr>
        <w:pStyle w:val="a3"/>
        <w:ind w:firstLine="0"/>
        <w:rPr>
          <w:b/>
          <w:lang w:val="ru-RU"/>
        </w:rPr>
      </w:pPr>
    </w:p>
    <w:p w:rsidR="00F73C35" w:rsidRDefault="00F73C35" w:rsidP="00F73C35">
      <w:pPr>
        <w:pStyle w:val="a3"/>
        <w:ind w:firstLine="708"/>
        <w:rPr>
          <w:lang w:val="ru-RU"/>
        </w:rPr>
      </w:pPr>
      <w:r>
        <w:rPr>
          <w:lang w:val="ru-RU"/>
        </w:rPr>
        <w:t xml:space="preserve">Вміння працювати та взаемодії із різними сховищами даних є важливою та необзхідною навичкою для будь-якого спеціаліста, пов'язаного із інформаційними технологіями. В ході виконання роботи буде виконано практични завдання для закріплення вивченого матеріалу. </w:t>
      </w:r>
    </w:p>
    <w:p w:rsidR="003964A1" w:rsidRDefault="00F73C35" w:rsidP="00F73C35">
      <w:pPr>
        <w:pStyle w:val="a3"/>
        <w:ind w:firstLine="708"/>
        <w:rPr>
          <w:lang w:val="ru-RU"/>
        </w:rPr>
      </w:pPr>
      <w:r>
        <w:rPr>
          <w:lang w:val="ru-RU"/>
        </w:rPr>
        <w:t>Всього буде виконано п'ять практикумів</w:t>
      </w:r>
      <w:r w:rsidR="003964A1">
        <w:rPr>
          <w:lang w:val="ru-RU"/>
        </w:rPr>
        <w:t xml:space="preserve"> з програмою </w:t>
      </w:r>
      <w:r w:rsidR="003964A1" w:rsidRPr="003964A1">
        <w:rPr>
          <w:lang w:val="ru-RU"/>
        </w:rPr>
        <w:t>AdventureWorksDW2012</w:t>
      </w:r>
      <w:r>
        <w:rPr>
          <w:lang w:val="ru-RU"/>
        </w:rPr>
        <w:t xml:space="preserve">, </w:t>
      </w:r>
      <w:r w:rsidR="003964A1">
        <w:rPr>
          <w:lang w:val="ru-RU"/>
        </w:rPr>
        <w:t>а саме</w:t>
      </w:r>
      <w:r>
        <w:rPr>
          <w:lang w:val="ru-RU"/>
        </w:rPr>
        <w:t xml:space="preserve">: </w:t>
      </w:r>
      <w:r w:rsidR="003964A1">
        <w:rPr>
          <w:lang w:val="ru-RU"/>
        </w:rPr>
        <w:t xml:space="preserve">створення </w:t>
      </w:r>
      <w:r>
        <w:rPr>
          <w:lang w:val="ru-RU"/>
        </w:rPr>
        <w:t>с</w:t>
      </w:r>
      <w:r w:rsidR="003964A1">
        <w:rPr>
          <w:lang w:val="ru-RU"/>
        </w:rPr>
        <w:t>хеми</w:t>
      </w:r>
      <w:r w:rsidRPr="00F73C35">
        <w:rPr>
          <w:lang w:val="ru-RU"/>
        </w:rPr>
        <w:t xml:space="preserve"> інтернет-продажів з бази даних</w:t>
      </w:r>
      <w:r>
        <w:rPr>
          <w:lang w:val="ru-RU"/>
        </w:rPr>
        <w:t>, в</w:t>
      </w:r>
      <w:r w:rsidRPr="00F73C35">
        <w:rPr>
          <w:lang w:val="ru-RU"/>
        </w:rPr>
        <w:t>ивчення вимірювань з бази даних</w:t>
      </w:r>
      <w:r>
        <w:rPr>
          <w:lang w:val="ru-RU"/>
        </w:rPr>
        <w:t xml:space="preserve">, </w:t>
      </w:r>
      <w:r w:rsidR="003964A1">
        <w:rPr>
          <w:lang w:val="ru-RU"/>
        </w:rPr>
        <w:t>в</w:t>
      </w:r>
      <w:r w:rsidR="003964A1" w:rsidRPr="003964A1">
        <w:rPr>
          <w:lang w:val="ru-RU"/>
        </w:rPr>
        <w:t>ивчення таблиць фактів з бази даних</w:t>
      </w:r>
      <w:r w:rsidR="003964A1">
        <w:rPr>
          <w:lang w:val="ru-RU"/>
        </w:rPr>
        <w:t>, р</w:t>
      </w:r>
      <w:r w:rsidR="003964A1" w:rsidRPr="003964A1">
        <w:rPr>
          <w:lang w:val="ru-RU"/>
        </w:rPr>
        <w:t>еалізація таблиць вимірів</w:t>
      </w:r>
      <w:r w:rsidR="003964A1">
        <w:rPr>
          <w:lang w:val="ru-RU"/>
        </w:rPr>
        <w:t>, з</w:t>
      </w:r>
      <w:r w:rsidR="003964A1" w:rsidRPr="003964A1">
        <w:rPr>
          <w:lang w:val="ru-RU"/>
        </w:rPr>
        <w:t>авантаження даних, застосування стиснення даних і індекси columnstore</w:t>
      </w:r>
      <w:r w:rsidR="003964A1">
        <w:rPr>
          <w:lang w:val="ru-RU"/>
        </w:rPr>
        <w:t>.</w:t>
      </w:r>
    </w:p>
    <w:p w:rsidR="003964A1" w:rsidRDefault="003964A1">
      <w:pPr>
        <w:rPr>
          <w:rFonts w:cs="Times New Roman"/>
          <w:color w:val="000000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:rsidR="000D0116" w:rsidRPr="007B567E" w:rsidRDefault="006F0F9B" w:rsidP="000D0116">
      <w:pPr>
        <w:pStyle w:val="a3"/>
        <w:rPr>
          <w:b/>
          <w:lang w:val="ru-RU"/>
        </w:rPr>
      </w:pPr>
      <w:r w:rsidRPr="000D0116">
        <w:rPr>
          <w:b/>
          <w:lang w:val="ru-RU"/>
        </w:rPr>
        <w:lastRenderedPageBreak/>
        <w:t>Практикум 1: Схема інтернет-продаж з бази даних AdventureWorksDW2012</w:t>
      </w:r>
    </w:p>
    <w:p w:rsidR="00CB3822" w:rsidRDefault="00CB3822" w:rsidP="00CB3822">
      <w:pPr>
        <w:pStyle w:val="a3"/>
        <w:rPr>
          <w:b/>
          <w:lang w:val="ru-RU"/>
        </w:rPr>
      </w:pPr>
    </w:p>
    <w:p w:rsidR="0049097A" w:rsidRPr="001E4A43" w:rsidRDefault="006F0F9B" w:rsidP="0049097A">
      <w:pPr>
        <w:pStyle w:val="a3"/>
        <w:rPr>
          <w:lang w:val="ru-RU"/>
        </w:rPr>
      </w:pPr>
      <w:r w:rsidRPr="006F0F9B">
        <w:rPr>
          <w:lang w:val="ru-RU"/>
        </w:rPr>
        <w:t xml:space="preserve">База даних AdventureWorksDW2012 </w:t>
      </w:r>
      <w:r>
        <w:rPr>
          <w:lang w:val="ru-RU"/>
        </w:rPr>
        <w:t>–</w:t>
      </w:r>
      <w:r w:rsidRPr="006F0F9B">
        <w:rPr>
          <w:lang w:val="ru-RU"/>
        </w:rPr>
        <w:t xml:space="preserve"> хороший приклад </w:t>
      </w:r>
      <w:r>
        <w:rPr>
          <w:lang w:val="ru-RU"/>
        </w:rPr>
        <w:t>сховища</w:t>
      </w:r>
      <w:r w:rsidRPr="006F0F9B">
        <w:rPr>
          <w:lang w:val="ru-RU"/>
        </w:rPr>
        <w:t xml:space="preserve"> даних. В ньому є всі елементи, які дозволять побачити приклади проектування змінних різних типів.</w:t>
      </w:r>
    </w:p>
    <w:p w:rsidR="0049097A" w:rsidRPr="001E4A43" w:rsidRDefault="0049097A" w:rsidP="0049097A">
      <w:pPr>
        <w:pStyle w:val="a3"/>
        <w:rPr>
          <w:sz w:val="24"/>
          <w:szCs w:val="24"/>
          <w:lang w:val="ru-RU" w:eastAsia="uk-UA"/>
        </w:rPr>
      </w:pPr>
    </w:p>
    <w:p w:rsidR="0049097A" w:rsidRPr="001E4A43" w:rsidRDefault="006F0F9B" w:rsidP="00C80B0E">
      <w:pPr>
        <w:pStyle w:val="a3"/>
        <w:outlineLvl w:val="1"/>
        <w:rPr>
          <w:b/>
          <w:szCs w:val="24"/>
          <w:lang w:val="ru-RU" w:eastAsia="uk-UA"/>
        </w:rPr>
      </w:pPr>
      <w:bookmarkStart w:id="2" w:name="_Toc502103227"/>
      <w:r w:rsidRPr="006F0F9B">
        <w:rPr>
          <w:b/>
          <w:szCs w:val="24"/>
          <w:lang w:val="ru-RU"/>
        </w:rPr>
        <w:t>Завдання 1. Вивчення схеми бази даних AdventureWorksDW2012</w:t>
      </w:r>
      <w:bookmarkEnd w:id="2"/>
    </w:p>
    <w:p w:rsidR="0049097A" w:rsidRPr="001E4A43" w:rsidRDefault="006F0F9B" w:rsidP="0049097A">
      <w:pPr>
        <w:pStyle w:val="a3"/>
        <w:rPr>
          <w:sz w:val="24"/>
          <w:szCs w:val="24"/>
          <w:lang w:val="ru-RU" w:eastAsia="uk-UA"/>
        </w:rPr>
      </w:pPr>
      <w:r w:rsidRPr="006F0F9B">
        <w:rPr>
          <w:lang w:val="ru-RU"/>
        </w:rPr>
        <w:t>У цьому завданні створюємо заново схему бази даних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5"/>
        </w:numPr>
        <w:rPr>
          <w:lang w:val="ru-RU"/>
        </w:rPr>
      </w:pPr>
      <w:r w:rsidRPr="006F0F9B">
        <w:rPr>
          <w:lang w:val="ru-RU"/>
        </w:rPr>
        <w:t>Запустіть середу SSMS і підключіть ваш екземпляр SQL Server. Відкрийте в браузері об'єктів папку Databases (Бази даних), а потім базу даних AdventureWorksDW2012</w:t>
      </w:r>
    </w:p>
    <w:p w:rsidR="0049097A" w:rsidRPr="001E4A43" w:rsidRDefault="006F0F9B" w:rsidP="006F0F9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</w:t>
      </w:r>
      <w:r w:rsidRPr="006F0F9B">
        <w:rPr>
          <w:lang w:val="ru-RU"/>
        </w:rPr>
        <w:t>лацніть правою кнопкою миші на папці Database Diagrams (Діаграми баз даних) і виберіть команду New Database Diagram (Створити діаграму бази даних). Якщо в цій базі даних діаграми ще не створювалися, ви побачите інформаційне повідомлення про те, що необхідно налаштувати створення схем баз даних. Якщо це повідомлення з'явиться на екрані, натисніть кнопку Yes (Так)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5"/>
        </w:numPr>
        <w:rPr>
          <w:lang w:val="ru-RU"/>
        </w:rPr>
      </w:pPr>
      <w:r w:rsidRPr="006F0F9B">
        <w:rPr>
          <w:lang w:val="ru-RU"/>
        </w:rPr>
        <w:t>Зі списку Add Table (Додати таблицю) виберіть наступні таблиці (спочатку клацайте кнопкою миші кожну таблицю, а потім натискайте кнопку Add (Додати))</w:t>
      </w:r>
      <w:r w:rsidR="0049097A" w:rsidRPr="001E4A43">
        <w:rPr>
          <w:lang w:val="ru-RU"/>
        </w:rPr>
        <w:t>: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DimCustomer;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DimDate;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DimGeography;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DimProduct;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DimProductCategory;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DimProductSubcategory;</w:t>
      </w:r>
    </w:p>
    <w:p w:rsidR="0049097A" w:rsidRPr="001E4A43" w:rsidRDefault="0049097A" w:rsidP="0049097A">
      <w:pPr>
        <w:pStyle w:val="a3"/>
        <w:numPr>
          <w:ilvl w:val="1"/>
          <w:numId w:val="6"/>
        </w:numPr>
        <w:rPr>
          <w:rFonts w:ascii="Courier New" w:hAnsi="Courier New" w:cs="Courier New"/>
          <w:sz w:val="24"/>
          <w:szCs w:val="16"/>
          <w:lang w:val="ru-RU"/>
        </w:rPr>
      </w:pPr>
      <w:r w:rsidRPr="001E4A43">
        <w:rPr>
          <w:rFonts w:ascii="Courier New" w:hAnsi="Courier New" w:cs="Courier New"/>
          <w:sz w:val="24"/>
          <w:szCs w:val="16"/>
          <w:lang w:val="ru-RU"/>
        </w:rPr>
        <w:t>FactlnternetSales.</w:t>
      </w:r>
    </w:p>
    <w:p w:rsidR="0049097A" w:rsidRDefault="003964A1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38.5pt">
            <v:imagedata r:id="rId8" o:title="1" croptop="5303f" cropright="1123f"/>
          </v:shape>
        </w:pict>
      </w:r>
    </w:p>
    <w:p w:rsidR="003964A1" w:rsidRPr="003964A1" w:rsidRDefault="003964A1">
      <w:pPr>
        <w:rPr>
          <w:rFonts w:cs="Times New Roman"/>
          <w:color w:val="000000"/>
          <w:sz w:val="28"/>
          <w:szCs w:val="24"/>
          <w:lang w:val="ru-RU" w:eastAsia="ru-RU"/>
        </w:rPr>
      </w:pPr>
      <w:r>
        <w:rPr>
          <w:b/>
          <w:szCs w:val="24"/>
          <w:lang w:val="ru-RU"/>
        </w:rPr>
        <w:tab/>
      </w:r>
      <w:r>
        <w:rPr>
          <w:b/>
          <w:szCs w:val="24"/>
          <w:lang w:val="ru-RU"/>
        </w:rPr>
        <w:tab/>
      </w:r>
      <w:r>
        <w:rPr>
          <w:b/>
          <w:szCs w:val="24"/>
          <w:lang w:val="ru-RU"/>
        </w:rPr>
        <w:tab/>
      </w:r>
      <w:r>
        <w:rPr>
          <w:b/>
          <w:szCs w:val="24"/>
          <w:lang w:val="ru-RU"/>
        </w:rPr>
        <w:tab/>
      </w:r>
      <w:r>
        <w:rPr>
          <w:b/>
          <w:szCs w:val="24"/>
          <w:lang w:val="ru-RU"/>
        </w:rPr>
        <w:tab/>
      </w:r>
      <w:r>
        <w:rPr>
          <w:b/>
          <w:szCs w:val="24"/>
          <w:lang w:val="ru-RU"/>
        </w:rPr>
        <w:tab/>
      </w:r>
      <w:r>
        <w:rPr>
          <w:szCs w:val="24"/>
          <w:lang w:val="ru-RU"/>
        </w:rPr>
        <w:t xml:space="preserve">Рис 1.1 </w:t>
      </w:r>
      <w:r>
        <w:rPr>
          <w:rFonts w:cs="Times New Roman"/>
          <w:szCs w:val="24"/>
          <w:lang w:val="ru-RU"/>
        </w:rPr>
        <w:t>—</w:t>
      </w:r>
      <w:r>
        <w:rPr>
          <w:szCs w:val="24"/>
          <w:lang w:val="ru-RU"/>
        </w:rPr>
        <w:t xml:space="preserve"> схема бази даних</w:t>
      </w:r>
    </w:p>
    <w:p w:rsidR="00F60309" w:rsidRPr="001E4A43" w:rsidRDefault="00F60309" w:rsidP="0049097A">
      <w:pPr>
        <w:pStyle w:val="a3"/>
        <w:rPr>
          <w:b/>
          <w:szCs w:val="24"/>
          <w:lang w:val="ru-RU"/>
        </w:rPr>
      </w:pPr>
    </w:p>
    <w:p w:rsidR="006F0F9B" w:rsidRDefault="006F0F9B" w:rsidP="0049097A">
      <w:pPr>
        <w:pStyle w:val="a3"/>
        <w:rPr>
          <w:b/>
          <w:szCs w:val="24"/>
          <w:lang w:val="ru-RU"/>
        </w:rPr>
      </w:pPr>
      <w:r w:rsidRPr="006F0F9B">
        <w:rPr>
          <w:b/>
          <w:szCs w:val="24"/>
          <w:lang w:val="ru-RU"/>
        </w:rPr>
        <w:t>Завдання 2. Аналіз діаграми</w:t>
      </w:r>
    </w:p>
    <w:p w:rsidR="0049097A" w:rsidRPr="001E4A43" w:rsidRDefault="006F0F9B" w:rsidP="0049097A">
      <w:pPr>
        <w:pStyle w:val="a3"/>
        <w:rPr>
          <w:sz w:val="24"/>
          <w:szCs w:val="24"/>
          <w:lang w:val="ru-RU" w:eastAsia="uk-UA"/>
        </w:rPr>
      </w:pPr>
      <w:r w:rsidRPr="006F0F9B">
        <w:rPr>
          <w:lang w:val="ru-RU"/>
        </w:rPr>
        <w:t>Проаналізуйте схему AdventureWorksDW2012, щоб відзначити наступні факти.</w:t>
      </w:r>
    </w:p>
    <w:p w:rsidR="006F0F9B" w:rsidRDefault="006F0F9B" w:rsidP="006F0F9B">
      <w:pPr>
        <w:pStyle w:val="a3"/>
        <w:numPr>
          <w:ilvl w:val="0"/>
          <w:numId w:val="7"/>
        </w:numPr>
        <w:rPr>
          <w:lang w:val="ru-RU"/>
        </w:rPr>
      </w:pPr>
      <w:r w:rsidRPr="006F0F9B">
        <w:rPr>
          <w:lang w:val="ru-RU"/>
        </w:rPr>
        <w:t>У вимірювання DimDate немає пов'язаних з ним додаткових таблиць уточнюючих запитів, і, отже, воно застосовується в схемі "зірка".</w:t>
      </w:r>
    </w:p>
    <w:p w:rsidR="0049097A" w:rsidRPr="001E4A43" w:rsidRDefault="006F0F9B" w:rsidP="006F0F9B">
      <w:pPr>
        <w:pStyle w:val="a3"/>
        <w:numPr>
          <w:ilvl w:val="0"/>
          <w:numId w:val="7"/>
        </w:numPr>
        <w:rPr>
          <w:lang w:val="ru-RU"/>
        </w:rPr>
      </w:pPr>
      <w:r w:rsidRPr="006F0F9B">
        <w:rPr>
          <w:lang w:val="ru-RU"/>
        </w:rPr>
        <w:t>У таблиці DimProduct зв'язку як в схемі "сніжинка"; вона використовує таблицю уточнюючих запитів DimProductSubcategory, яка в свою чергу використовує таблицю уточнюючих запитів DimProductCategory</w:t>
      </w:r>
      <w:r w:rsidR="0049097A" w:rsidRPr="001E4A43">
        <w:rPr>
          <w:rFonts w:ascii="Courier New" w:hAnsi="Courier New" w:cs="Courier New"/>
          <w:sz w:val="16"/>
          <w:szCs w:val="16"/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7"/>
        </w:numPr>
        <w:rPr>
          <w:lang w:val="ru-RU"/>
        </w:rPr>
      </w:pPr>
      <w:r w:rsidRPr="006F0F9B">
        <w:rPr>
          <w:lang w:val="ru-RU"/>
        </w:rPr>
        <w:t>Вимірювання DimCustomer застосовується в гібридної схемою - з першим рівнем схеми "сніжинка", які використовують тільки таблицю уточнюючих запитів DimGeography. Таблиця DimGeography денормалізована: у неї немає зв'язків з будь-якою іншою таблицею уточнюючих запитів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7"/>
        </w:numPr>
        <w:rPr>
          <w:lang w:val="ru-RU"/>
        </w:rPr>
      </w:pPr>
      <w:r w:rsidRPr="006F0F9B">
        <w:rPr>
          <w:lang w:val="ru-RU"/>
        </w:rPr>
        <w:t>Ні в одній таблиці немає спеціальних стовпців для інформації про життєвий шлях даних.</w:t>
      </w:r>
    </w:p>
    <w:p w:rsidR="00FB215A" w:rsidRPr="001E4A43" w:rsidRDefault="00FB215A" w:rsidP="00FB215A">
      <w:pPr>
        <w:pStyle w:val="a3"/>
        <w:ind w:firstLine="0"/>
        <w:rPr>
          <w:lang w:val="ru-RU"/>
        </w:rPr>
      </w:pPr>
    </w:p>
    <w:p w:rsidR="0049097A" w:rsidRPr="001E4A43" w:rsidRDefault="0049097A" w:rsidP="0049097A">
      <w:pPr>
        <w:pStyle w:val="a3"/>
        <w:rPr>
          <w:b/>
          <w:sz w:val="24"/>
          <w:szCs w:val="24"/>
          <w:lang w:val="ru-RU" w:eastAsia="uk-UA"/>
        </w:rPr>
      </w:pPr>
      <w:r w:rsidRPr="001E4A43">
        <w:rPr>
          <w:b/>
          <w:lang w:val="ru-RU"/>
        </w:rPr>
        <w:lastRenderedPageBreak/>
        <w:t xml:space="preserve">Резюме </w:t>
      </w:r>
      <w:r w:rsidR="006F0F9B" w:rsidRPr="006F0F9B">
        <w:rPr>
          <w:b/>
          <w:lang w:val="ru-RU"/>
        </w:rPr>
        <w:t>заняття</w:t>
      </w:r>
    </w:p>
    <w:p w:rsidR="0049097A" w:rsidRPr="001E4A43" w:rsidRDefault="006F0F9B" w:rsidP="006F0F9B">
      <w:pPr>
        <w:pStyle w:val="a3"/>
        <w:numPr>
          <w:ilvl w:val="0"/>
          <w:numId w:val="8"/>
        </w:numPr>
        <w:rPr>
          <w:lang w:val="ru-RU"/>
        </w:rPr>
      </w:pPr>
      <w:r w:rsidRPr="006F0F9B">
        <w:rPr>
          <w:lang w:val="ru-RU"/>
        </w:rPr>
        <w:t>У сховищі даних схема "зірка" застосовується найчастіше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8"/>
        </w:numPr>
        <w:rPr>
          <w:lang w:val="ru-RU"/>
        </w:rPr>
      </w:pPr>
      <w:r w:rsidRPr="006F0F9B">
        <w:rPr>
          <w:lang w:val="ru-RU"/>
        </w:rPr>
        <w:t>Схема "сніжинка" більше підходить для пробних проектів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8"/>
        </w:numPr>
        <w:rPr>
          <w:sz w:val="24"/>
          <w:szCs w:val="24"/>
          <w:lang w:val="ru-RU" w:eastAsia="uk-UA"/>
        </w:rPr>
      </w:pPr>
      <w:r w:rsidRPr="006F0F9B">
        <w:rPr>
          <w:lang w:val="ru-RU"/>
        </w:rPr>
        <w:t>Завжди слід визначати гранулярность таблиць фактів, а також необхідність аудиту і відомостей про життєвий шлях даних</w:t>
      </w:r>
      <w:r w:rsidR="0049097A" w:rsidRPr="001E4A43">
        <w:rPr>
          <w:lang w:val="ru-RU"/>
        </w:rPr>
        <w:t>.</w:t>
      </w:r>
    </w:p>
    <w:p w:rsidR="00FB215A" w:rsidRPr="001E4A43" w:rsidRDefault="00FB215A" w:rsidP="00FB215A">
      <w:pPr>
        <w:pStyle w:val="a3"/>
        <w:ind w:firstLine="0"/>
        <w:rPr>
          <w:sz w:val="24"/>
          <w:szCs w:val="24"/>
          <w:lang w:val="ru-RU" w:eastAsia="uk-UA"/>
        </w:rPr>
      </w:pPr>
    </w:p>
    <w:p w:rsidR="0049097A" w:rsidRPr="001E4A43" w:rsidRDefault="006F0F9B" w:rsidP="0049097A">
      <w:pPr>
        <w:pStyle w:val="a3"/>
        <w:rPr>
          <w:b/>
          <w:sz w:val="24"/>
          <w:szCs w:val="24"/>
          <w:lang w:val="ru-RU" w:eastAsia="uk-UA"/>
        </w:rPr>
      </w:pPr>
      <w:r>
        <w:rPr>
          <w:b/>
          <w:lang w:val="ru-RU"/>
        </w:rPr>
        <w:t>З</w:t>
      </w:r>
      <w:r w:rsidRPr="006F0F9B">
        <w:rPr>
          <w:b/>
          <w:lang w:val="ru-RU"/>
        </w:rPr>
        <w:t>акріплення матеріалу</w:t>
      </w:r>
    </w:p>
    <w:p w:rsidR="0049097A" w:rsidRPr="001E4A43" w:rsidRDefault="0049097A" w:rsidP="0049097A">
      <w:pPr>
        <w:pStyle w:val="a3"/>
        <w:rPr>
          <w:sz w:val="24"/>
          <w:szCs w:val="24"/>
          <w:lang w:val="ru-RU" w:eastAsia="uk-UA"/>
        </w:rPr>
      </w:pPr>
    </w:p>
    <w:p w:rsidR="0049097A" w:rsidRPr="001E4A43" w:rsidRDefault="006F0F9B" w:rsidP="006F0F9B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 w:rsidRPr="006F0F9B">
        <w:rPr>
          <w:lang w:val="ru-RU"/>
        </w:rPr>
        <w:t>Формувати звіти в схемі "зірка" простіше, ніж в нормалізованої схемі для оперативної обробки транзакцій (online transactional processing, OLTP). Чому виникає бажання спростити формування звітів? (Виберіть всі, що підходить)</w:t>
      </w:r>
      <w:r w:rsidR="0049097A" w:rsidRPr="001E4A43">
        <w:rPr>
          <w:lang w:val="ru-RU"/>
        </w:rPr>
        <w:t>.</w:t>
      </w:r>
    </w:p>
    <w:p w:rsidR="006F0F9B" w:rsidRDefault="006F0F9B" w:rsidP="006F0F9B">
      <w:pPr>
        <w:pStyle w:val="a3"/>
        <w:numPr>
          <w:ilvl w:val="0"/>
          <w:numId w:val="10"/>
        </w:numPr>
        <w:rPr>
          <w:lang w:val="ru-RU"/>
        </w:rPr>
      </w:pPr>
      <w:r w:rsidRPr="006F0F9B">
        <w:rPr>
          <w:lang w:val="ru-RU"/>
        </w:rPr>
        <w:t>У схемі "зірка", як правило, менше таблиць, ніж в нормалізованої схемі. Тому запити простіше, т. К. Вимагають менше з'єднань.</w:t>
      </w:r>
    </w:p>
    <w:p w:rsidR="0049097A" w:rsidRPr="001E4A43" w:rsidRDefault="006F0F9B" w:rsidP="006F0F9B">
      <w:pPr>
        <w:pStyle w:val="a3"/>
        <w:numPr>
          <w:ilvl w:val="0"/>
          <w:numId w:val="10"/>
        </w:numPr>
        <w:rPr>
          <w:lang w:val="ru-RU"/>
        </w:rPr>
      </w:pPr>
      <w:r w:rsidRPr="006F0F9B">
        <w:rPr>
          <w:lang w:val="ru-RU"/>
        </w:rPr>
        <w:t>Схема "зірка" стандартизована і інформативна; ви можете швидко знайти відомості, необхідні для формування звіту</w:t>
      </w:r>
      <w:r w:rsidR="0049097A" w:rsidRPr="001E4A43">
        <w:rPr>
          <w:lang w:val="ru-RU"/>
        </w:rPr>
        <w:t>.</w:t>
      </w:r>
    </w:p>
    <w:p w:rsidR="0049097A" w:rsidRPr="001E4A43" w:rsidRDefault="006F0F9B" w:rsidP="006F0F9B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 w:rsidRPr="006F0F9B">
        <w:rPr>
          <w:lang w:val="ru-RU"/>
        </w:rPr>
        <w:t>Ви створюєте короткостроковий пробний проект. Яка схема найбіль</w:t>
      </w:r>
      <w:r>
        <w:rPr>
          <w:lang w:val="ru-RU"/>
        </w:rPr>
        <w:t xml:space="preserve">ше підходить </w:t>
      </w:r>
      <w:proofErr w:type="gramStart"/>
      <w:r>
        <w:rPr>
          <w:lang w:val="ru-RU"/>
        </w:rPr>
        <w:t>для такого проекту</w:t>
      </w:r>
      <w:proofErr w:type="gramEnd"/>
      <w:r w:rsidR="0049097A" w:rsidRPr="001E4A43">
        <w:rPr>
          <w:lang w:val="ru-RU"/>
        </w:rPr>
        <w:t>?</w:t>
      </w:r>
    </w:p>
    <w:p w:rsidR="009108F1" w:rsidRPr="001E4A43" w:rsidRDefault="006F0F9B" w:rsidP="006F0F9B">
      <w:pPr>
        <w:pStyle w:val="a3"/>
        <w:numPr>
          <w:ilvl w:val="0"/>
          <w:numId w:val="11"/>
        </w:numPr>
        <w:rPr>
          <w:lang w:val="ru-RU"/>
        </w:rPr>
      </w:pPr>
      <w:r w:rsidRPr="006F0F9B">
        <w:rPr>
          <w:lang w:val="ru-RU"/>
        </w:rPr>
        <w:t>Схема "сніжинка" більше підходить для короткострокових проб¬них проектів, оскільки вимірювання в ній нормалізовані, і, отже, вона більше відповідає вихідної нормализованной схемою.</w:t>
      </w:r>
    </w:p>
    <w:p w:rsidR="0049097A" w:rsidRPr="001E4A43" w:rsidRDefault="006F0F9B" w:rsidP="006F0F9B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 w:rsidRPr="006F0F9B">
        <w:rPr>
          <w:lang w:val="ru-RU"/>
        </w:rPr>
        <w:t>У схемі "зірка" застосовуються таблиці двох типів. Які це типи? (Виберіть всі, що підходить.)</w:t>
      </w:r>
    </w:p>
    <w:p w:rsidR="0049097A" w:rsidRPr="001E4A43" w:rsidRDefault="006F0F9B" w:rsidP="006F0F9B">
      <w:pPr>
        <w:pStyle w:val="a3"/>
        <w:numPr>
          <w:ilvl w:val="0"/>
          <w:numId w:val="11"/>
        </w:numPr>
        <w:rPr>
          <w:lang w:val="ru-RU"/>
        </w:rPr>
      </w:pPr>
      <w:r w:rsidRPr="006F0F9B">
        <w:rPr>
          <w:lang w:val="ru-RU"/>
        </w:rPr>
        <w:t>вимірювання - частина схеми "зірка, таблиця фактів - центральна таблиця схеми" зірка ".</w:t>
      </w:r>
    </w:p>
    <w:p w:rsidR="008E769A" w:rsidRPr="001E4A43" w:rsidRDefault="008E769A" w:rsidP="008E769A">
      <w:pPr>
        <w:pStyle w:val="a3"/>
        <w:rPr>
          <w:lang w:val="ru-RU"/>
        </w:rPr>
      </w:pPr>
    </w:p>
    <w:p w:rsidR="00D04BD6" w:rsidRPr="001E4A43" w:rsidRDefault="00D04BD6">
      <w:pPr>
        <w:rPr>
          <w:rFonts w:cs="Times New Roman"/>
          <w:color w:val="000000"/>
          <w:sz w:val="28"/>
          <w:szCs w:val="28"/>
          <w:lang w:val="ru-RU" w:eastAsia="ru-RU"/>
        </w:rPr>
      </w:pPr>
      <w:r w:rsidRPr="001E4A43">
        <w:rPr>
          <w:lang w:val="ru-RU"/>
        </w:rPr>
        <w:br w:type="page"/>
      </w:r>
    </w:p>
    <w:p w:rsidR="00D04BD6" w:rsidRDefault="00C0560E" w:rsidP="00C80B0E">
      <w:pPr>
        <w:pStyle w:val="a3"/>
        <w:outlineLvl w:val="0"/>
        <w:rPr>
          <w:b/>
          <w:lang w:val="ru-RU"/>
        </w:rPr>
      </w:pPr>
      <w:bookmarkStart w:id="3" w:name="_Toc502103228"/>
      <w:r w:rsidRPr="00C0560E">
        <w:rPr>
          <w:b/>
          <w:lang w:val="ru-RU"/>
        </w:rPr>
        <w:lastRenderedPageBreak/>
        <w:t>Практикум 2: Вивчення вимірювань з бази даних AdventureWorksDW2012</w:t>
      </w:r>
      <w:bookmarkEnd w:id="3"/>
    </w:p>
    <w:p w:rsidR="003964A1" w:rsidRPr="001E4A43" w:rsidRDefault="003964A1" w:rsidP="00C80B0E">
      <w:pPr>
        <w:pStyle w:val="a3"/>
        <w:outlineLvl w:val="0"/>
        <w:rPr>
          <w:rFonts w:eastAsia="Times New Roman"/>
          <w:b/>
          <w:lang w:val="ru-RU" w:eastAsia="uk-UA"/>
        </w:rPr>
      </w:pPr>
    </w:p>
    <w:p w:rsidR="00D04BD6" w:rsidRPr="001E4A43" w:rsidRDefault="00C0560E" w:rsidP="00D04BD6">
      <w:pPr>
        <w:pStyle w:val="a3"/>
        <w:rPr>
          <w:rFonts w:eastAsia="Times New Roman"/>
          <w:lang w:val="ru-RU"/>
        </w:rPr>
      </w:pPr>
      <w:r w:rsidRPr="00C0560E">
        <w:rPr>
          <w:rFonts w:eastAsia="Times New Roman"/>
          <w:lang w:val="ru-RU"/>
        </w:rPr>
        <w:t>У зразку бази даних AdventureWorksDW2012 є багато вимірів. На цьому практичному занятті ми досліджуємо деякі з них.</w:t>
      </w:r>
    </w:p>
    <w:p w:rsidR="00D04BD6" w:rsidRPr="001E4A43" w:rsidRDefault="00D04BD6" w:rsidP="00D04BD6">
      <w:pPr>
        <w:pStyle w:val="a3"/>
        <w:rPr>
          <w:rFonts w:eastAsia="Times New Roman"/>
          <w:lang w:val="ru-RU" w:eastAsia="uk-UA"/>
        </w:rPr>
      </w:pPr>
    </w:p>
    <w:p w:rsidR="00D04BD6" w:rsidRPr="001E4A43" w:rsidRDefault="00C0560E" w:rsidP="00C80B0E">
      <w:pPr>
        <w:pStyle w:val="a3"/>
        <w:outlineLvl w:val="1"/>
        <w:rPr>
          <w:rFonts w:eastAsia="Times New Roman"/>
          <w:b/>
          <w:lang w:val="ru-RU" w:eastAsia="uk-UA"/>
        </w:rPr>
      </w:pPr>
      <w:bookmarkStart w:id="4" w:name="_Toc502103229"/>
      <w:r w:rsidRPr="00C0560E">
        <w:rPr>
          <w:rFonts w:eastAsia="Times New Roman"/>
          <w:b/>
          <w:bCs/>
          <w:lang w:val="ru-RU"/>
        </w:rPr>
        <w:t>Завдання 1. Дослідження вимірювань AdventureWorksDW2012</w:t>
      </w:r>
      <w:bookmarkEnd w:id="4"/>
    </w:p>
    <w:p w:rsidR="00D04BD6" w:rsidRPr="001E4A43" w:rsidRDefault="00AD23D3" w:rsidP="00D04BD6">
      <w:pPr>
        <w:pStyle w:val="a3"/>
        <w:rPr>
          <w:rFonts w:eastAsia="Times New Roman"/>
          <w:lang w:val="ru-RU" w:eastAsia="uk-UA"/>
        </w:rPr>
      </w:pPr>
      <w:r w:rsidRPr="00AD23D3">
        <w:rPr>
          <w:rFonts w:eastAsia="Times New Roman"/>
          <w:lang w:val="ru-RU"/>
        </w:rPr>
        <w:t>У цьому завданні ви створите діаграму для вимірювань</w:t>
      </w:r>
      <w:r w:rsidR="00D04BD6" w:rsidRPr="001E4A43">
        <w:rPr>
          <w:rFonts w:eastAsia="Times New Roman"/>
          <w:lang w:val="ru-RU"/>
        </w:rPr>
        <w:t>.</w:t>
      </w:r>
    </w:p>
    <w:p w:rsidR="00D04BD6" w:rsidRPr="001E4A43" w:rsidRDefault="00CB3822" w:rsidP="00CB3822">
      <w:pPr>
        <w:pStyle w:val="a3"/>
        <w:numPr>
          <w:ilvl w:val="0"/>
          <w:numId w:val="13"/>
        </w:numPr>
        <w:ind w:left="0" w:firstLine="709"/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>Якщо ви закрили середу SSMS, запустіть її і підключіть ваш екземпляр SQL Server. У браузері об'єктів розкрийте папку Databases (Бази даних), а потім базу даних AdventureWorksDW2012</w:t>
      </w:r>
      <w:r w:rsidR="00D04BD6" w:rsidRPr="001E4A43">
        <w:rPr>
          <w:rFonts w:eastAsia="Times New Roman"/>
          <w:bCs/>
          <w:lang w:val="ru-RU"/>
        </w:rPr>
        <w:t>.</w:t>
      </w:r>
    </w:p>
    <w:p w:rsidR="00D04BD6" w:rsidRPr="001E4A43" w:rsidRDefault="00CB3822" w:rsidP="00CB3822">
      <w:pPr>
        <w:pStyle w:val="a3"/>
        <w:numPr>
          <w:ilvl w:val="0"/>
          <w:numId w:val="13"/>
        </w:numPr>
        <w:ind w:left="0" w:firstLine="709"/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>Клацніть правою кнопкою миші на папці Database Diagrams (Діаграми баз даних) і виберіть команду New Database Diagram (Створити діаграму бази даних)</w:t>
      </w:r>
      <w:r w:rsidR="00D04BD6" w:rsidRPr="001E4A43">
        <w:rPr>
          <w:rFonts w:eastAsia="Times New Roman"/>
          <w:lang w:val="ru-RU"/>
        </w:rPr>
        <w:t>.</w:t>
      </w:r>
    </w:p>
    <w:p w:rsidR="00D04BD6" w:rsidRPr="001E4A43" w:rsidRDefault="00CB3822" w:rsidP="00CB3822">
      <w:pPr>
        <w:pStyle w:val="a3"/>
        <w:numPr>
          <w:ilvl w:val="0"/>
          <w:numId w:val="13"/>
        </w:numPr>
        <w:ind w:left="0" w:firstLine="709"/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>Зі списку Add Table (Додати таблицю) виберіть наступні таблиці (спочатку клацайте кнопкою миші на кожній таблиці, а потім натисніть кнопку Add (Додати))</w:t>
      </w:r>
      <w:r w:rsidR="00D04BD6" w:rsidRPr="001E4A43">
        <w:rPr>
          <w:rFonts w:eastAsia="Times New Roman"/>
          <w:lang w:val="ru-RU"/>
        </w:rPr>
        <w:t>:</w:t>
      </w:r>
    </w:p>
    <w:p w:rsidR="00D04BD6" w:rsidRPr="001E4A43" w:rsidRDefault="00D04BD6" w:rsidP="00C03BA2">
      <w:pPr>
        <w:pStyle w:val="a3"/>
        <w:numPr>
          <w:ilvl w:val="0"/>
          <w:numId w:val="11"/>
        </w:num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24"/>
          <w:lang w:val="ru-RU"/>
        </w:rPr>
        <w:t>DimProduct;</w:t>
      </w:r>
    </w:p>
    <w:p w:rsidR="00D04BD6" w:rsidRPr="001E4A43" w:rsidRDefault="00D04BD6" w:rsidP="00C03BA2">
      <w:pPr>
        <w:pStyle w:val="a3"/>
        <w:numPr>
          <w:ilvl w:val="0"/>
          <w:numId w:val="11"/>
        </w:num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24"/>
          <w:lang w:val="ru-RU"/>
        </w:rPr>
        <w:t>DimProductCategory;</w:t>
      </w:r>
    </w:p>
    <w:p w:rsidR="00D04BD6" w:rsidRPr="001E4A43" w:rsidRDefault="00D04BD6" w:rsidP="00C03BA2">
      <w:pPr>
        <w:pStyle w:val="a3"/>
        <w:numPr>
          <w:ilvl w:val="0"/>
          <w:numId w:val="11"/>
        </w:num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24"/>
          <w:lang w:val="ru-RU"/>
        </w:rPr>
        <w:t>DimProductSubcategory.</w:t>
      </w:r>
    </w:p>
    <w:p w:rsidR="00C1319B" w:rsidRPr="001E4A43" w:rsidRDefault="00C1319B" w:rsidP="00C1319B">
      <w:pPr>
        <w:pStyle w:val="a3"/>
        <w:ind w:left="1429" w:firstLine="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D04BD6" w:rsidRDefault="00C1319B" w:rsidP="00C1319B">
      <w:pPr>
        <w:pStyle w:val="a3"/>
        <w:ind w:firstLine="0"/>
        <w:rPr>
          <w:rFonts w:eastAsia="Times New Roman"/>
          <w:sz w:val="22"/>
          <w:szCs w:val="22"/>
          <w:lang w:val="ru-RU"/>
        </w:rPr>
      </w:pPr>
      <w:r w:rsidRPr="001E4A43">
        <w:rPr>
          <w:noProof/>
          <w:lang w:val="en-US" w:eastAsia="en-US"/>
        </w:rPr>
        <w:lastRenderedPageBreak/>
        <w:drawing>
          <wp:inline distT="0" distB="0" distL="0" distR="0" wp14:anchorId="1F68BDF8" wp14:editId="4C3EBF24">
            <wp:extent cx="5924550" cy="2954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90" r="715"/>
                    <a:stretch/>
                  </pic:blipFill>
                  <pic:spPr bwMode="auto">
                    <a:xfrm>
                      <a:off x="0" y="0"/>
                      <a:ext cx="5926451" cy="295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4A1" w:rsidRPr="001E4A43" w:rsidRDefault="003964A1" w:rsidP="003964A1">
      <w:pPr>
        <w:pStyle w:val="a3"/>
        <w:ind w:firstLine="0"/>
        <w:jc w:val="center"/>
        <w:rPr>
          <w:rFonts w:eastAsia="Times New Roman"/>
          <w:sz w:val="22"/>
          <w:szCs w:val="22"/>
          <w:lang w:val="ru-RU"/>
        </w:rPr>
      </w:pPr>
      <w:r>
        <w:rPr>
          <w:szCs w:val="24"/>
          <w:lang w:val="ru-RU"/>
        </w:rPr>
        <w:t>Рис 2.1 — схема бази даних</w:t>
      </w:r>
    </w:p>
    <w:p w:rsidR="00D04BD6" w:rsidRPr="001E4A43" w:rsidRDefault="00CB3822" w:rsidP="00CB3822">
      <w:pPr>
        <w:pStyle w:val="a3"/>
        <w:numPr>
          <w:ilvl w:val="0"/>
          <w:numId w:val="13"/>
        </w:numPr>
        <w:ind w:left="0" w:firstLine="709"/>
        <w:rPr>
          <w:rFonts w:eastAsia="Times New Roman"/>
          <w:sz w:val="24"/>
          <w:szCs w:val="24"/>
          <w:lang w:val="ru-RU" w:eastAsia="uk-UA"/>
        </w:rPr>
      </w:pPr>
      <w:r w:rsidRPr="00CB3822">
        <w:rPr>
          <w:rFonts w:eastAsia="Times New Roman"/>
          <w:lang w:val="ru-RU"/>
        </w:rPr>
        <w:t>Спробуйте визначити, які стовпці відповідають наступним цільовим призначенням:</w:t>
      </w:r>
    </w:p>
    <w:p w:rsidR="00D04BD6" w:rsidRPr="001E4A43" w:rsidRDefault="00D04BD6" w:rsidP="00C1319B">
      <w:pPr>
        <w:pStyle w:val="a3"/>
        <w:numPr>
          <w:ilvl w:val="0"/>
          <w:numId w:val="15"/>
        </w:numPr>
        <w:rPr>
          <w:rFonts w:eastAsia="Times New Roman"/>
          <w:sz w:val="24"/>
          <w:szCs w:val="24"/>
          <w:lang w:val="ru-RU" w:eastAsia="uk-UA"/>
        </w:rPr>
      </w:pPr>
      <w:r w:rsidRPr="001E4A43">
        <w:rPr>
          <w:rFonts w:eastAsia="Times New Roman"/>
          <w:lang w:val="ru-RU"/>
        </w:rPr>
        <w:t>ключи</w:t>
      </w:r>
      <w:r w:rsidR="00C1319B" w:rsidRPr="001E4A43">
        <w:rPr>
          <w:rFonts w:eastAsia="Times New Roman"/>
          <w:lang w:val="ru-RU"/>
        </w:rPr>
        <w:t xml:space="preserve"> - ProductSubcategoryKey, ProductKey, ProductCategoryKey</w:t>
      </w:r>
      <w:r w:rsidRPr="001E4A43">
        <w:rPr>
          <w:rFonts w:eastAsia="Times New Roman"/>
          <w:lang w:val="ru-RU"/>
        </w:rPr>
        <w:t>;</w:t>
      </w:r>
    </w:p>
    <w:p w:rsidR="00D04BD6" w:rsidRPr="001E4A43" w:rsidRDefault="00CB3822" w:rsidP="00C1319B">
      <w:pPr>
        <w:pStyle w:val="a3"/>
        <w:numPr>
          <w:ilvl w:val="0"/>
          <w:numId w:val="15"/>
        </w:numPr>
        <w:rPr>
          <w:rFonts w:eastAsia="Times New Roman"/>
          <w:sz w:val="24"/>
          <w:szCs w:val="24"/>
          <w:lang w:val="ru-RU" w:eastAsia="uk-UA"/>
        </w:rPr>
      </w:pPr>
      <w:r>
        <w:rPr>
          <w:rFonts w:eastAsia="Times New Roman"/>
        </w:rPr>
        <w:t>і</w:t>
      </w:r>
      <w:r w:rsidR="00D04BD6" w:rsidRPr="001E4A43">
        <w:rPr>
          <w:rFonts w:eastAsia="Times New Roman"/>
          <w:lang w:val="ru-RU"/>
        </w:rPr>
        <w:t>мена</w:t>
      </w:r>
      <w:r w:rsidR="00C1319B" w:rsidRPr="001E4A43">
        <w:rPr>
          <w:rFonts w:eastAsia="Times New Roman"/>
          <w:lang w:val="ru-RU"/>
        </w:rPr>
        <w:t xml:space="preserve"> - ModelName</w:t>
      </w:r>
      <w:r w:rsidR="00D04BD6" w:rsidRPr="001E4A43">
        <w:rPr>
          <w:rFonts w:eastAsia="Times New Roman"/>
          <w:lang w:val="ru-RU"/>
        </w:rPr>
        <w:t>;</w:t>
      </w:r>
    </w:p>
    <w:p w:rsidR="00D04BD6" w:rsidRPr="001E4A43" w:rsidRDefault="00D04BD6" w:rsidP="00C03BA2">
      <w:pPr>
        <w:pStyle w:val="a3"/>
        <w:numPr>
          <w:ilvl w:val="0"/>
          <w:numId w:val="15"/>
        </w:numPr>
        <w:rPr>
          <w:rFonts w:eastAsia="Times New Roman"/>
          <w:lang w:val="ru-RU"/>
        </w:rPr>
      </w:pPr>
      <w:r w:rsidRPr="001E4A43">
        <w:rPr>
          <w:rFonts w:eastAsia="Times New Roman"/>
          <w:lang w:val="ru-RU"/>
        </w:rPr>
        <w:t>пере</w:t>
      </w:r>
      <w:r w:rsidR="00CB3822">
        <w:rPr>
          <w:rFonts w:eastAsia="Times New Roman"/>
          <w:lang w:val="ru-RU"/>
        </w:rPr>
        <w:t>кла</w:t>
      </w:r>
      <w:r w:rsidRPr="001E4A43">
        <w:rPr>
          <w:rFonts w:eastAsia="Times New Roman"/>
          <w:lang w:val="ru-RU"/>
        </w:rPr>
        <w:t>д</w:t>
      </w:r>
      <w:r w:rsidR="00CB3822">
        <w:rPr>
          <w:rFonts w:eastAsia="Times New Roman"/>
          <w:lang w:val="ru-RU"/>
        </w:rPr>
        <w:t xml:space="preserve"> </w:t>
      </w:r>
      <w:r w:rsidR="00C1319B" w:rsidRPr="001E4A43">
        <w:rPr>
          <w:rFonts w:eastAsia="Times New Roman"/>
          <w:lang w:val="ru-RU"/>
        </w:rPr>
        <w:t>- EnglishProductName, SpanishProductName</w:t>
      </w:r>
      <w:r w:rsidRPr="001E4A43">
        <w:rPr>
          <w:rFonts w:eastAsia="Times New Roman"/>
          <w:lang w:val="ru-RU"/>
        </w:rPr>
        <w:t>;</w:t>
      </w:r>
    </w:p>
    <w:p w:rsidR="00C1319B" w:rsidRPr="00D5194E" w:rsidRDefault="00CB3822" w:rsidP="00CB3822">
      <w:pPr>
        <w:pStyle w:val="a3"/>
        <w:numPr>
          <w:ilvl w:val="0"/>
          <w:numId w:val="15"/>
        </w:numPr>
        <w:rPr>
          <w:rFonts w:eastAsia="Times New Roman"/>
          <w:sz w:val="24"/>
          <w:szCs w:val="24"/>
          <w:lang w:val="en-US" w:eastAsia="uk-UA"/>
        </w:rPr>
      </w:pPr>
      <w:r w:rsidRPr="00CB3822">
        <w:rPr>
          <w:rFonts w:eastAsia="Times New Roman"/>
          <w:lang w:val="ru-RU"/>
        </w:rPr>
        <w:t>У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вимірі</w:t>
      </w:r>
      <w:r w:rsidRPr="00CB3822">
        <w:rPr>
          <w:rFonts w:eastAsia="Times New Roman"/>
          <w:lang w:val="en-US"/>
        </w:rPr>
        <w:t xml:space="preserve"> DimProduct </w:t>
      </w:r>
      <w:r w:rsidRPr="00CB3822">
        <w:rPr>
          <w:rFonts w:eastAsia="Times New Roman"/>
          <w:lang w:val="ru-RU"/>
        </w:rPr>
        <w:t>є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природна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ієрархія</w:t>
      </w:r>
      <w:r w:rsidR="00C1319B" w:rsidRPr="00D5194E">
        <w:rPr>
          <w:rFonts w:eastAsia="Times New Roman"/>
          <w:lang w:val="en-US"/>
        </w:rPr>
        <w:t xml:space="preserve">: </w:t>
      </w:r>
      <w:r w:rsidR="00C1319B" w:rsidRPr="00D5194E">
        <w:rPr>
          <w:rFonts w:ascii="Courier New" w:eastAsia="Times New Roman" w:hAnsi="Courier New" w:cs="Courier New"/>
          <w:sz w:val="24"/>
          <w:szCs w:val="16"/>
          <w:lang w:val="en-US"/>
        </w:rPr>
        <w:t xml:space="preserve">ProductCategory </w:t>
      </w:r>
      <w:r w:rsidR="00C1319B" w:rsidRPr="00D5194E">
        <w:rPr>
          <w:rFonts w:ascii="Courier New" w:eastAsia="Times New Roman" w:hAnsi="Courier New" w:cs="Courier New"/>
          <w:sz w:val="16"/>
          <w:szCs w:val="16"/>
          <w:lang w:val="en-US"/>
        </w:rPr>
        <w:t xml:space="preserve">—» </w:t>
      </w:r>
      <w:r w:rsidR="00C1319B" w:rsidRPr="00D5194E">
        <w:rPr>
          <w:rFonts w:ascii="Courier New" w:eastAsia="Times New Roman" w:hAnsi="Courier New" w:cs="Courier New"/>
          <w:sz w:val="24"/>
          <w:szCs w:val="16"/>
          <w:lang w:val="en-US"/>
        </w:rPr>
        <w:t xml:space="preserve">ProductSubcategory </w:t>
      </w:r>
      <w:r w:rsidR="00C1319B" w:rsidRPr="00D5194E">
        <w:rPr>
          <w:rFonts w:ascii="Arial" w:eastAsia="Times New Roman" w:hAnsi="Arial" w:cs="Arial"/>
          <w:bCs/>
          <w:i/>
          <w:iCs/>
          <w:sz w:val="15"/>
          <w:szCs w:val="15"/>
          <w:lang w:val="en-US"/>
        </w:rPr>
        <w:t>—&gt;</w:t>
      </w:r>
      <w:r w:rsidR="00C1319B" w:rsidRPr="00D5194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="00C1319B" w:rsidRPr="00D5194E">
        <w:rPr>
          <w:rFonts w:ascii="Courier New" w:eastAsia="Times New Roman" w:hAnsi="Courier New" w:cs="Courier New"/>
          <w:sz w:val="24"/>
          <w:szCs w:val="16"/>
          <w:lang w:val="en-US"/>
        </w:rPr>
        <w:t>Product</w:t>
      </w:r>
      <w:r w:rsidR="00C1319B" w:rsidRPr="00D5194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</w:p>
    <w:p w:rsidR="00C1319B" w:rsidRPr="001E4A43" w:rsidRDefault="00CB3822" w:rsidP="00CB3822">
      <w:pPr>
        <w:pStyle w:val="a3"/>
        <w:numPr>
          <w:ilvl w:val="0"/>
          <w:numId w:val="15"/>
        </w:numPr>
        <w:rPr>
          <w:rFonts w:eastAsia="Times New Roman"/>
          <w:sz w:val="24"/>
          <w:szCs w:val="24"/>
          <w:lang w:val="ru-RU" w:eastAsia="uk-UA"/>
        </w:rPr>
      </w:pPr>
      <w:r w:rsidRPr="00CB3822">
        <w:rPr>
          <w:rFonts w:eastAsia="Times New Roman"/>
          <w:lang w:val="ru-RU"/>
        </w:rPr>
        <w:t>У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вимірі</w:t>
      </w:r>
      <w:r w:rsidRPr="00CB3822">
        <w:rPr>
          <w:rFonts w:eastAsia="Times New Roman"/>
          <w:lang w:val="en-US"/>
        </w:rPr>
        <w:t xml:space="preserve"> DimProduct </w:t>
      </w:r>
      <w:r w:rsidRPr="00CB3822">
        <w:rPr>
          <w:rFonts w:eastAsia="Times New Roman"/>
          <w:lang w:val="ru-RU"/>
        </w:rPr>
        <w:t>є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багато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додаткових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атрибутів</w:t>
      </w:r>
      <w:r w:rsidRPr="00CB3822">
        <w:rPr>
          <w:rFonts w:eastAsia="Times New Roman"/>
          <w:lang w:val="en-US"/>
        </w:rPr>
        <w:t xml:space="preserve">, </w:t>
      </w:r>
      <w:r w:rsidRPr="00CB3822">
        <w:rPr>
          <w:rFonts w:eastAsia="Times New Roman"/>
          <w:lang w:val="ru-RU"/>
        </w:rPr>
        <w:t>корисних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для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складання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зведень</w:t>
      </w:r>
      <w:r w:rsidRPr="00CB3822">
        <w:rPr>
          <w:rFonts w:eastAsia="Times New Roman"/>
          <w:lang w:val="en-US"/>
        </w:rPr>
        <w:t xml:space="preserve">, </w:t>
      </w:r>
      <w:r w:rsidRPr="00CB3822">
        <w:rPr>
          <w:rFonts w:eastAsia="Times New Roman"/>
          <w:lang w:val="ru-RU"/>
        </w:rPr>
        <w:t>але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які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не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є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частиною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будь</w:t>
      </w:r>
      <w:r w:rsidRPr="00CB3822">
        <w:rPr>
          <w:rFonts w:eastAsia="Times New Roman"/>
          <w:lang w:val="en-US"/>
        </w:rPr>
        <w:t>-</w:t>
      </w:r>
      <w:r w:rsidRPr="00CB3822">
        <w:rPr>
          <w:rFonts w:eastAsia="Times New Roman"/>
          <w:lang w:val="ru-RU"/>
        </w:rPr>
        <w:t>якої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природної</w:t>
      </w:r>
      <w:r w:rsidRPr="00CB3822">
        <w:rPr>
          <w:rFonts w:eastAsia="Times New Roman"/>
          <w:lang w:val="en-US"/>
        </w:rPr>
        <w:t xml:space="preserve"> </w:t>
      </w:r>
      <w:r w:rsidRPr="00CB3822">
        <w:rPr>
          <w:rFonts w:eastAsia="Times New Roman"/>
          <w:lang w:val="ru-RU"/>
        </w:rPr>
        <w:t>іерар</w:t>
      </w:r>
      <w:r>
        <w:rPr>
          <w:rFonts w:eastAsia="Times New Roman"/>
          <w:lang w:val="ru-RU"/>
        </w:rPr>
        <w:t>хії</w:t>
      </w:r>
      <w:r w:rsidRPr="00CB3822">
        <w:rPr>
          <w:rFonts w:eastAsia="Times New Roman"/>
          <w:lang w:val="en-US"/>
        </w:rPr>
        <w:t xml:space="preserve">. </w:t>
      </w:r>
      <w:r w:rsidRPr="00CB3822">
        <w:rPr>
          <w:rFonts w:eastAsia="Times New Roman"/>
          <w:lang w:val="ru-RU"/>
        </w:rPr>
        <w:t>До них відносяться, наприклад, атрибути Color (Колір) і size (Розмір)</w:t>
      </w:r>
      <w:r w:rsidR="00C1319B" w:rsidRPr="001E4A43">
        <w:rPr>
          <w:rFonts w:eastAsia="Times New Roman"/>
          <w:lang w:val="ru-RU"/>
        </w:rPr>
        <w:t>.</w:t>
      </w:r>
    </w:p>
    <w:p w:rsidR="00C1319B" w:rsidRPr="001E4A43" w:rsidRDefault="00CB3822" w:rsidP="00CB3822">
      <w:pPr>
        <w:pStyle w:val="a3"/>
        <w:numPr>
          <w:ilvl w:val="0"/>
          <w:numId w:val="15"/>
        </w:numPr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>Деякі стовпці в вимірі DimProduct, наприклад LargePhoto (Велика фотографія) і Description (Опис), - це властивості елементів</w:t>
      </w:r>
      <w:r w:rsidR="00C1319B" w:rsidRPr="001E4A43">
        <w:rPr>
          <w:rFonts w:eastAsia="Times New Roman"/>
          <w:lang w:val="ru-RU"/>
        </w:rPr>
        <w:t>.</w:t>
      </w:r>
    </w:p>
    <w:p w:rsidR="00C1319B" w:rsidRPr="001E4A43" w:rsidRDefault="00CB3822" w:rsidP="00CB3822">
      <w:pPr>
        <w:pStyle w:val="a3"/>
        <w:numPr>
          <w:ilvl w:val="0"/>
          <w:numId w:val="15"/>
        </w:numPr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 xml:space="preserve">Вимірювання DimSalesReason використовується в схемі "зірка". У цьому виді схеми важче знаходити природні ієрархії. У схемі "сніжинка" ви просто про¬сматріваете таблиці уточнюючих запитів і знаходите рівні ієрархій, а в схемі "зірка" вам доведеться знаходити ієрархії по іменах атрибутів. Якщо не вдається виділити ієрархії виходячи з імен стовпців, можна перевірити дані. У вимірі </w:t>
      </w:r>
      <w:r w:rsidRPr="00CB3822">
        <w:rPr>
          <w:rFonts w:eastAsia="Times New Roman"/>
          <w:lang w:val="ru-RU"/>
        </w:rPr>
        <w:lastRenderedPageBreak/>
        <w:t>DimSalesReason (Причина продажу), здається, є природна ієрархія SalesReasonType (Тип причин продажу) - "SalesReasonName (Найменування причини продажу</w:t>
      </w:r>
      <w:r w:rsidR="00C1319B" w:rsidRPr="001E4A43">
        <w:rPr>
          <w:rFonts w:eastAsia="Times New Roman"/>
          <w:lang w:val="ru-RU"/>
        </w:rPr>
        <w:t>).</w:t>
      </w:r>
    </w:p>
    <w:p w:rsidR="00DF0759" w:rsidRPr="008E16DD" w:rsidRDefault="00CB3822" w:rsidP="00DF0759">
      <w:pPr>
        <w:pStyle w:val="a3"/>
        <w:numPr>
          <w:ilvl w:val="0"/>
          <w:numId w:val="13"/>
        </w:numPr>
        <w:ind w:left="0" w:firstLine="0"/>
        <w:rPr>
          <w:lang w:val="ru-RU"/>
        </w:rPr>
      </w:pPr>
      <w:r w:rsidRPr="008E16DD">
        <w:rPr>
          <w:rFonts w:eastAsia="Times New Roman"/>
          <w:lang w:val="ru-RU"/>
        </w:rPr>
        <w:t xml:space="preserve">Спробуйте встановити, чи готові таблиці до опрацювання змін </w:t>
      </w:r>
      <w:r w:rsidR="00D04BD6" w:rsidRPr="008E16DD">
        <w:rPr>
          <w:rFonts w:eastAsia="Times New Roman"/>
          <w:lang w:val="ru-RU"/>
        </w:rPr>
        <w:t>Туре 2 SCD.</w:t>
      </w:r>
      <w:r w:rsidRPr="008E16DD">
        <w:rPr>
          <w:rFonts w:eastAsia="Times New Roman"/>
          <w:lang w:val="ru-RU"/>
        </w:rPr>
        <w:t xml:space="preserve"> Таблиця DimProduct готова до опрацювання змін Туре 2 SCD, тому що в ній присутні поля StartDate і EndDate</w:t>
      </w:r>
      <w:r w:rsidR="00736B33" w:rsidRPr="008E16DD">
        <w:rPr>
          <w:rFonts w:ascii="Courier New" w:eastAsia="Times New Roman" w:hAnsi="Courier New" w:cs="Courier New"/>
          <w:sz w:val="24"/>
          <w:szCs w:val="16"/>
          <w:lang w:val="ru-RU"/>
        </w:rPr>
        <w:t>.</w:t>
      </w:r>
    </w:p>
    <w:p w:rsidR="00D04BD6" w:rsidRPr="001E4A43" w:rsidRDefault="00CB3822" w:rsidP="00CB3822">
      <w:pPr>
        <w:pStyle w:val="a3"/>
        <w:numPr>
          <w:ilvl w:val="0"/>
          <w:numId w:val="13"/>
        </w:numPr>
        <w:rPr>
          <w:rFonts w:eastAsia="Times New Roman"/>
          <w:lang w:val="ru-RU"/>
        </w:rPr>
      </w:pPr>
      <w:r w:rsidRPr="00CB3822">
        <w:rPr>
          <w:rFonts w:eastAsia="Times New Roman"/>
          <w:lang w:val="ru-RU"/>
        </w:rPr>
        <w:t xml:space="preserve">Увімкніть в діаграму таблицю </w:t>
      </w:r>
      <w:r w:rsidR="00D04BD6" w:rsidRPr="001E4A43">
        <w:rPr>
          <w:rFonts w:ascii="Courier New" w:eastAsia="Times New Roman" w:hAnsi="Courier New" w:cs="Courier New"/>
          <w:sz w:val="24"/>
          <w:szCs w:val="16"/>
          <w:lang w:val="ru-RU"/>
        </w:rPr>
        <w:t>DimSalesReason</w:t>
      </w:r>
      <w:r w:rsidR="00D04BD6" w:rsidRPr="001E4A43">
        <w:rPr>
          <w:rFonts w:ascii="Courier New" w:eastAsia="Times New Roman" w:hAnsi="Courier New" w:cs="Courier New"/>
          <w:sz w:val="16"/>
          <w:szCs w:val="16"/>
          <w:lang w:val="ru-RU"/>
        </w:rPr>
        <w:t>.</w:t>
      </w:r>
    </w:p>
    <w:p w:rsidR="00F14D5A" w:rsidRDefault="00F14D5A" w:rsidP="003964A1">
      <w:pPr>
        <w:pStyle w:val="a3"/>
        <w:ind w:firstLine="0"/>
        <w:jc w:val="center"/>
        <w:rPr>
          <w:rFonts w:ascii="Arial" w:eastAsia="Times New Roman" w:hAnsi="Arial" w:cs="Arial"/>
          <w:bCs/>
          <w:lang w:val="ru-RU"/>
        </w:rPr>
      </w:pPr>
      <w:r w:rsidRPr="001E4A43">
        <w:rPr>
          <w:noProof/>
          <w:lang w:val="en-US" w:eastAsia="en-US"/>
        </w:rPr>
        <w:drawing>
          <wp:inline distT="0" distB="0" distL="0" distR="0" wp14:anchorId="60869EB3" wp14:editId="0BE04F2B">
            <wp:extent cx="4790200" cy="2580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375" cy="2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1" w:rsidRDefault="003964A1" w:rsidP="003964A1">
      <w:pPr>
        <w:pStyle w:val="a3"/>
        <w:ind w:firstLine="0"/>
        <w:jc w:val="center"/>
        <w:rPr>
          <w:szCs w:val="24"/>
          <w:lang w:val="ru-RU"/>
        </w:rPr>
      </w:pPr>
      <w:r>
        <w:rPr>
          <w:szCs w:val="24"/>
          <w:lang w:val="ru-RU"/>
        </w:rPr>
        <w:t>Рис 2.2 — схема бази даних</w:t>
      </w:r>
    </w:p>
    <w:p w:rsidR="003964A1" w:rsidRPr="001E4A43" w:rsidRDefault="003964A1" w:rsidP="003964A1">
      <w:pPr>
        <w:pStyle w:val="a3"/>
        <w:ind w:firstLine="0"/>
        <w:jc w:val="center"/>
        <w:rPr>
          <w:rFonts w:eastAsia="Times New Roman"/>
          <w:sz w:val="22"/>
          <w:szCs w:val="22"/>
          <w:lang w:val="ru-RU"/>
        </w:rPr>
      </w:pPr>
    </w:p>
    <w:p w:rsidR="00D04BD6" w:rsidRPr="001E4A43" w:rsidRDefault="00CB3822" w:rsidP="00F14D5A">
      <w:pPr>
        <w:pStyle w:val="a3"/>
        <w:rPr>
          <w:b/>
          <w:lang w:val="ru-RU"/>
        </w:rPr>
      </w:pPr>
      <w:r>
        <w:rPr>
          <w:b/>
          <w:lang w:val="ru-RU"/>
        </w:rPr>
        <w:t>Резюме заняття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У вимірі можуть бути стовпчики наступних типів: ключі, імена, атрибути, властивості елементів, переклади та відомості про життєвий шлях даних.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Деякі атрибути формують природні ієрархії.</w:t>
      </w:r>
    </w:p>
    <w:p w:rsidR="00F14D5A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У проблеми повільно мінливих вимірювань (Slowly Changing Dimensions, SCD) є стандартні рішення.</w:t>
      </w:r>
    </w:p>
    <w:p w:rsidR="008E16DD" w:rsidRPr="001E4A43" w:rsidRDefault="008E16DD" w:rsidP="008E16DD">
      <w:pPr>
        <w:pStyle w:val="a3"/>
        <w:rPr>
          <w:rFonts w:eastAsia="Times New Roman"/>
          <w:lang w:val="ru-RU"/>
        </w:rPr>
      </w:pPr>
    </w:p>
    <w:p w:rsidR="00D04BD6" w:rsidRPr="001E4A43" w:rsidRDefault="00CB3822" w:rsidP="00F14D5A">
      <w:pPr>
        <w:pStyle w:val="a3"/>
        <w:rPr>
          <w:b/>
          <w:lang w:val="ru-RU"/>
        </w:rPr>
      </w:pPr>
      <w:r>
        <w:rPr>
          <w:b/>
          <w:lang w:val="ru-RU"/>
        </w:rPr>
        <w:t>Закріплення матеріалу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1. Ви реалізуєте для конкретного стовпця варіант Туре 2 рішення проблеми SCD. Що слід зробити при отриманні з вихідної системи зміненого значення для даного стовпця?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lastRenderedPageBreak/>
        <w:t> Вставити новий рядок для того ж самого елемента вимірювання з новим значенням в обновлюваному стовпці. Застосувати сурогатний ключ, оскільки бізнес-ключ тепер не унікальний. Додати прапор, який вказує на те, яка рядок елемента актуальна або дійсна.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2. Який тип стовпчика не є частиною вимірювання?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Заходи - частина таблиць фактів.</w:t>
      </w:r>
    </w:p>
    <w:p w:rsidR="008E16DD" w:rsidRPr="008E16DD" w:rsidRDefault="008E16DD" w:rsidP="008E16DD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3. Як знайти природні ієрархії в схемі "сніжинка"?</w:t>
      </w:r>
    </w:p>
    <w:p w:rsidR="003A3CE5" w:rsidRPr="001E4A43" w:rsidRDefault="008E16DD" w:rsidP="008E16DD">
      <w:pPr>
        <w:pStyle w:val="a3"/>
        <w:rPr>
          <w:lang w:val="ru-RU"/>
        </w:rPr>
      </w:pPr>
      <w:r w:rsidRPr="008E16DD">
        <w:rPr>
          <w:rFonts w:eastAsia="Times New Roman"/>
          <w:lang w:val="ru-RU"/>
        </w:rPr>
        <w:t>Природні ієрархії зберігаються в таблицях уточнюючих запитів, таблиці уточнюючих запитів для вимірювань вказують на природні ієрархії в схемі "сніжинка".</w:t>
      </w:r>
      <w:r w:rsidR="003A3CE5" w:rsidRPr="001E4A43">
        <w:rPr>
          <w:lang w:val="ru-RU"/>
        </w:rPr>
        <w:br w:type="page"/>
      </w:r>
    </w:p>
    <w:p w:rsidR="0053478F" w:rsidRDefault="0053478F" w:rsidP="00C80B0E">
      <w:pPr>
        <w:pStyle w:val="a3"/>
        <w:outlineLvl w:val="0"/>
        <w:rPr>
          <w:rFonts w:eastAsia="Times New Roman"/>
          <w:b/>
          <w:bCs/>
          <w:lang w:val="ru-RU"/>
        </w:rPr>
      </w:pPr>
      <w:bookmarkStart w:id="5" w:name="_Toc502103230"/>
      <w:r w:rsidRPr="001E4A43">
        <w:rPr>
          <w:b/>
          <w:lang w:val="ru-RU"/>
        </w:rPr>
        <w:lastRenderedPageBreak/>
        <w:t>Практикум 3</w:t>
      </w:r>
      <w:r w:rsidR="00D17811" w:rsidRPr="009C00B8">
        <w:rPr>
          <w:b/>
          <w:lang w:val="ru-RU"/>
        </w:rPr>
        <w:t xml:space="preserve">: </w:t>
      </w:r>
      <w:r w:rsidR="008E16DD" w:rsidRPr="008E16DD">
        <w:rPr>
          <w:rFonts w:eastAsia="Times New Roman"/>
          <w:b/>
          <w:bCs/>
          <w:lang w:val="ru-RU"/>
        </w:rPr>
        <w:t>Вивчення таблиць фактів з бази даних AdventureWorksDW2012</w:t>
      </w:r>
      <w:bookmarkEnd w:id="5"/>
    </w:p>
    <w:p w:rsidR="003964A1" w:rsidRPr="001E4A43" w:rsidRDefault="003964A1" w:rsidP="00C80B0E">
      <w:pPr>
        <w:pStyle w:val="a3"/>
        <w:outlineLvl w:val="0"/>
        <w:rPr>
          <w:rFonts w:eastAsia="Times New Roman"/>
          <w:sz w:val="24"/>
          <w:szCs w:val="24"/>
          <w:lang w:val="ru-RU" w:eastAsia="uk-UA"/>
        </w:rPr>
      </w:pPr>
    </w:p>
    <w:p w:rsidR="0053478F" w:rsidRPr="001E4A43" w:rsidRDefault="008E16DD" w:rsidP="0053478F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У зразку бази даних AdventureWorksDW2012 є безліч типів таблиць фактів, щоб продемонструвати всі можливі заходи. На цьому практичному занятті розглянемо одну з них</w:t>
      </w:r>
      <w:r w:rsidR="0053478F" w:rsidRPr="001E4A43">
        <w:rPr>
          <w:rFonts w:eastAsia="Times New Roman"/>
          <w:lang w:val="ru-RU"/>
        </w:rPr>
        <w:t>.</w:t>
      </w:r>
    </w:p>
    <w:p w:rsidR="0053478F" w:rsidRPr="001E4A43" w:rsidRDefault="0053478F" w:rsidP="0053478F">
      <w:pPr>
        <w:pStyle w:val="a3"/>
        <w:rPr>
          <w:rFonts w:eastAsia="Times New Roman"/>
          <w:sz w:val="24"/>
          <w:szCs w:val="24"/>
          <w:lang w:val="ru-RU" w:eastAsia="uk-UA"/>
        </w:rPr>
      </w:pPr>
    </w:p>
    <w:p w:rsidR="0053478F" w:rsidRDefault="00CB3822" w:rsidP="00C80B0E">
      <w:pPr>
        <w:pStyle w:val="a3"/>
        <w:outlineLvl w:val="1"/>
        <w:rPr>
          <w:rFonts w:eastAsia="Times New Roman"/>
          <w:b/>
          <w:bCs/>
          <w:szCs w:val="24"/>
          <w:lang w:val="ru-RU"/>
        </w:rPr>
      </w:pPr>
      <w:bookmarkStart w:id="6" w:name="_Toc502103231"/>
      <w:r>
        <w:rPr>
          <w:rFonts w:eastAsia="Times New Roman"/>
          <w:b/>
          <w:bCs/>
          <w:szCs w:val="24"/>
          <w:lang w:val="ru-RU"/>
        </w:rPr>
        <w:t>Завдання</w:t>
      </w:r>
      <w:r w:rsidR="0053478F" w:rsidRPr="001E4A43">
        <w:rPr>
          <w:rFonts w:eastAsia="Times New Roman"/>
          <w:b/>
          <w:bCs/>
          <w:szCs w:val="24"/>
          <w:lang w:val="ru-RU"/>
        </w:rPr>
        <w:t xml:space="preserve"> 1. </w:t>
      </w:r>
      <w:r w:rsidR="008E16DD" w:rsidRPr="008E16DD">
        <w:rPr>
          <w:rFonts w:eastAsia="Times New Roman"/>
          <w:b/>
          <w:bCs/>
          <w:szCs w:val="24"/>
          <w:lang w:val="ru-RU"/>
        </w:rPr>
        <w:t>Створення діаграми для таблиці фактів з AdventureWorksDW2012</w:t>
      </w:r>
      <w:bookmarkEnd w:id="6"/>
    </w:p>
    <w:p w:rsidR="00F4134B" w:rsidRPr="001E4A43" w:rsidRDefault="00F4134B" w:rsidP="00C80B0E">
      <w:pPr>
        <w:pStyle w:val="a3"/>
        <w:outlineLvl w:val="1"/>
        <w:rPr>
          <w:rFonts w:eastAsia="Times New Roman"/>
          <w:szCs w:val="24"/>
          <w:lang w:val="ru-RU" w:eastAsia="uk-UA"/>
        </w:rPr>
      </w:pPr>
    </w:p>
    <w:p w:rsidR="0053478F" w:rsidRDefault="008E16DD" w:rsidP="0053478F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У цьому завданні ви створите діаграму бази даних для таблиці фактів і двох пов'язаних з нею вимірювань.</w:t>
      </w:r>
    </w:p>
    <w:p w:rsidR="008E16DD" w:rsidRPr="008E16DD" w:rsidRDefault="008E16DD" w:rsidP="008E16DD">
      <w:pPr>
        <w:pStyle w:val="a3"/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 xml:space="preserve">1. Якщо ви закрили середу SSMS, запустіть її і підключіть ваш екземпляр SQL Server. У браузері об'єктів розкрийте папку </w:t>
      </w:r>
      <w:r w:rsidRPr="008E16DD">
        <w:rPr>
          <w:rFonts w:eastAsia="Times New Roman"/>
          <w:b/>
          <w:szCs w:val="24"/>
          <w:lang w:val="ru-RU" w:eastAsia="uk-UA"/>
        </w:rPr>
        <w:t>Databases</w:t>
      </w:r>
      <w:r w:rsidRPr="008E16DD">
        <w:rPr>
          <w:rFonts w:eastAsia="Times New Roman"/>
          <w:szCs w:val="24"/>
          <w:lang w:val="ru-RU" w:eastAsia="uk-UA"/>
        </w:rPr>
        <w:t xml:space="preserve"> (Бази даних), а </w:t>
      </w:r>
      <w:r>
        <w:rPr>
          <w:rFonts w:eastAsia="Times New Roman"/>
          <w:szCs w:val="24"/>
          <w:lang w:val="ru-RU" w:eastAsia="uk-UA"/>
        </w:rPr>
        <w:t>пот</w:t>
      </w:r>
      <w:r>
        <w:rPr>
          <w:rFonts w:eastAsia="Times New Roman"/>
          <w:szCs w:val="24"/>
          <w:lang w:eastAsia="uk-UA"/>
        </w:rPr>
        <w:t>і</w:t>
      </w:r>
      <w:r>
        <w:rPr>
          <w:rFonts w:eastAsia="Times New Roman"/>
          <w:szCs w:val="24"/>
          <w:lang w:val="ru-RU" w:eastAsia="uk-UA"/>
        </w:rPr>
        <w:t xml:space="preserve">м </w:t>
      </w:r>
      <w:r w:rsidRPr="008E16DD">
        <w:rPr>
          <w:rFonts w:eastAsia="Times New Roman"/>
          <w:szCs w:val="24"/>
          <w:lang w:val="ru-RU" w:eastAsia="uk-UA"/>
        </w:rPr>
        <w:t xml:space="preserve">базу даних </w:t>
      </w:r>
      <w:r w:rsidRPr="008E16DD">
        <w:rPr>
          <w:rFonts w:eastAsia="Times New Roman"/>
          <w:b/>
          <w:szCs w:val="24"/>
          <w:lang w:val="ru-RU" w:eastAsia="uk-UA"/>
        </w:rPr>
        <w:t>AdventureWorksDW2012</w:t>
      </w:r>
      <w:r w:rsidRPr="008E16DD">
        <w:rPr>
          <w:rFonts w:eastAsia="Times New Roman"/>
          <w:szCs w:val="24"/>
          <w:lang w:val="ru-RU" w:eastAsia="uk-UA"/>
        </w:rPr>
        <w:t>.</w:t>
      </w:r>
    </w:p>
    <w:p w:rsidR="008E16DD" w:rsidRPr="008E16DD" w:rsidRDefault="008E16DD" w:rsidP="008E16DD">
      <w:pPr>
        <w:pStyle w:val="a3"/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 xml:space="preserve">2. Клацніть правою кнопкою миші на папці </w:t>
      </w:r>
      <w:r w:rsidRPr="008E16DD">
        <w:rPr>
          <w:rFonts w:eastAsia="Times New Roman"/>
          <w:b/>
          <w:szCs w:val="24"/>
          <w:lang w:val="ru-RU" w:eastAsia="uk-UA"/>
        </w:rPr>
        <w:t>Database Diagrams</w:t>
      </w:r>
      <w:r w:rsidRPr="008E16DD">
        <w:rPr>
          <w:rFonts w:eastAsia="Times New Roman"/>
          <w:szCs w:val="24"/>
          <w:lang w:val="ru-RU" w:eastAsia="uk-UA"/>
        </w:rPr>
        <w:t xml:space="preserve"> (Діаграми баз даних) і виберіть команду </w:t>
      </w:r>
      <w:r w:rsidRPr="008E16DD">
        <w:rPr>
          <w:rFonts w:eastAsia="Times New Roman"/>
          <w:b/>
          <w:szCs w:val="24"/>
          <w:lang w:val="ru-RU" w:eastAsia="uk-UA"/>
        </w:rPr>
        <w:t>New Database Diagram</w:t>
      </w:r>
      <w:r w:rsidRPr="008E16DD">
        <w:rPr>
          <w:rFonts w:eastAsia="Times New Roman"/>
          <w:szCs w:val="24"/>
          <w:lang w:val="ru-RU" w:eastAsia="uk-UA"/>
        </w:rPr>
        <w:t xml:space="preserve"> (Створити діаграму бази даних).</w:t>
      </w:r>
    </w:p>
    <w:p w:rsidR="008E16DD" w:rsidRPr="008E16DD" w:rsidRDefault="008E16DD" w:rsidP="008E16DD">
      <w:pPr>
        <w:pStyle w:val="a3"/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 xml:space="preserve">3. Зі списку </w:t>
      </w:r>
      <w:r w:rsidRPr="008E16DD">
        <w:rPr>
          <w:rFonts w:eastAsia="Times New Roman"/>
          <w:b/>
          <w:szCs w:val="24"/>
          <w:lang w:val="ru-RU" w:eastAsia="uk-UA"/>
        </w:rPr>
        <w:t>Add Table</w:t>
      </w:r>
      <w:r w:rsidRPr="008E16DD">
        <w:rPr>
          <w:rFonts w:eastAsia="Times New Roman"/>
          <w:szCs w:val="24"/>
          <w:lang w:val="ru-RU" w:eastAsia="uk-UA"/>
        </w:rPr>
        <w:t xml:space="preserve"> (Додати таблицю) виберіть наступні таблиці (</w:t>
      </w:r>
      <w:r>
        <w:rPr>
          <w:rFonts w:eastAsia="Times New Roman"/>
          <w:szCs w:val="24"/>
          <w:lang w:val="ru-RU" w:eastAsia="uk-UA"/>
        </w:rPr>
        <w:t>спочатку</w:t>
      </w:r>
      <w:r w:rsidRPr="008E16DD">
        <w:rPr>
          <w:rFonts w:eastAsia="Times New Roman"/>
          <w:szCs w:val="24"/>
          <w:lang w:val="ru-RU" w:eastAsia="uk-UA"/>
        </w:rPr>
        <w:t xml:space="preserve"> клацайте кнопкою миші на кожній таблиці, а потім натисніть кнопку </w:t>
      </w:r>
      <w:r w:rsidRPr="008E16DD">
        <w:rPr>
          <w:rFonts w:eastAsia="Times New Roman"/>
          <w:b/>
          <w:szCs w:val="24"/>
          <w:lang w:val="ru-RU" w:eastAsia="uk-UA"/>
        </w:rPr>
        <w:t>Add</w:t>
      </w:r>
      <w:r w:rsidRPr="008E16DD">
        <w:rPr>
          <w:rFonts w:eastAsia="Times New Roman"/>
          <w:szCs w:val="24"/>
          <w:lang w:val="ru-RU" w:eastAsia="uk-UA"/>
        </w:rPr>
        <w:t xml:space="preserve"> (Додати)):</w:t>
      </w:r>
    </w:p>
    <w:p w:rsidR="0053478F" w:rsidRPr="001E4A43" w:rsidRDefault="0053478F" w:rsidP="0053478F">
      <w:pPr>
        <w:pStyle w:val="a3"/>
        <w:numPr>
          <w:ilvl w:val="0"/>
          <w:numId w:val="19"/>
        </w:numPr>
        <w:rPr>
          <w:rFonts w:ascii="Courier New" w:eastAsia="Times New Roman" w:hAnsi="Courier New" w:cs="Courier New"/>
          <w:sz w:val="24"/>
          <w:szCs w:val="16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16"/>
          <w:lang w:val="ru-RU"/>
        </w:rPr>
        <w:t>DimProduct;</w:t>
      </w:r>
    </w:p>
    <w:p w:rsidR="0053478F" w:rsidRPr="001E4A43" w:rsidRDefault="0053478F" w:rsidP="0053478F">
      <w:pPr>
        <w:pStyle w:val="a3"/>
        <w:numPr>
          <w:ilvl w:val="0"/>
          <w:numId w:val="19"/>
        </w:numPr>
        <w:rPr>
          <w:rFonts w:ascii="Courier New" w:eastAsia="Times New Roman" w:hAnsi="Courier New" w:cs="Courier New"/>
          <w:sz w:val="24"/>
          <w:szCs w:val="16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16"/>
          <w:lang w:val="ru-RU"/>
        </w:rPr>
        <w:t>DimDate;</w:t>
      </w:r>
    </w:p>
    <w:p w:rsidR="0053478F" w:rsidRPr="001E4A43" w:rsidRDefault="0053478F" w:rsidP="0053478F">
      <w:pPr>
        <w:pStyle w:val="a3"/>
        <w:numPr>
          <w:ilvl w:val="0"/>
          <w:numId w:val="19"/>
        </w:numPr>
        <w:rPr>
          <w:rFonts w:ascii="Courier New" w:eastAsia="Times New Roman" w:hAnsi="Courier New" w:cs="Courier New"/>
          <w:sz w:val="24"/>
          <w:szCs w:val="16"/>
          <w:lang w:val="ru-RU"/>
        </w:rPr>
      </w:pPr>
      <w:r w:rsidRPr="001E4A43">
        <w:rPr>
          <w:rFonts w:ascii="Courier New" w:eastAsia="Times New Roman" w:hAnsi="Courier New" w:cs="Courier New"/>
          <w:sz w:val="24"/>
          <w:szCs w:val="16"/>
          <w:lang w:val="ru-RU"/>
        </w:rPr>
        <w:t>FactProductlnventory.</w:t>
      </w:r>
    </w:p>
    <w:p w:rsidR="0053478F" w:rsidRPr="001E4A43" w:rsidRDefault="0053478F" w:rsidP="0053478F">
      <w:pPr>
        <w:pStyle w:val="a3"/>
        <w:rPr>
          <w:rFonts w:eastAsia="Times New Roman"/>
          <w:lang w:val="ru-RU"/>
        </w:rPr>
      </w:pPr>
    </w:p>
    <w:p w:rsidR="00E064F3" w:rsidRDefault="00E064F3" w:rsidP="00E064F3">
      <w:pPr>
        <w:pStyle w:val="a3"/>
        <w:ind w:firstLine="0"/>
        <w:jc w:val="center"/>
        <w:rPr>
          <w:rFonts w:eastAsia="Times New Roman"/>
          <w:lang w:val="ru-RU"/>
        </w:rPr>
      </w:pPr>
      <w:r w:rsidRPr="001E4A43">
        <w:rPr>
          <w:noProof/>
          <w:lang w:val="en-US" w:eastAsia="en-US"/>
        </w:rPr>
        <w:lastRenderedPageBreak/>
        <w:drawing>
          <wp:inline distT="0" distB="0" distL="0" distR="0" wp14:anchorId="54E2D211" wp14:editId="616AD494">
            <wp:extent cx="5809258" cy="2924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10" r="2204"/>
                    <a:stretch/>
                  </pic:blipFill>
                  <pic:spPr bwMode="auto">
                    <a:xfrm>
                      <a:off x="0" y="0"/>
                      <a:ext cx="5819616" cy="292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34B" w:rsidRDefault="00F4134B" w:rsidP="00F4134B">
      <w:pPr>
        <w:pStyle w:val="a3"/>
        <w:ind w:firstLine="0"/>
        <w:jc w:val="center"/>
        <w:rPr>
          <w:szCs w:val="24"/>
          <w:lang w:val="ru-RU"/>
        </w:rPr>
      </w:pPr>
      <w:r>
        <w:rPr>
          <w:szCs w:val="24"/>
          <w:lang w:val="ru-RU"/>
        </w:rPr>
        <w:t>Рис 3.1 — схема бази даних</w:t>
      </w:r>
    </w:p>
    <w:p w:rsidR="00F4134B" w:rsidRPr="001E4A43" w:rsidRDefault="00F4134B" w:rsidP="00E064F3">
      <w:pPr>
        <w:pStyle w:val="a3"/>
        <w:ind w:firstLine="0"/>
        <w:jc w:val="center"/>
        <w:rPr>
          <w:rFonts w:eastAsia="Times New Roman"/>
          <w:lang w:val="ru-RU"/>
        </w:rPr>
      </w:pPr>
    </w:p>
    <w:p w:rsidR="0053478F" w:rsidRPr="001E4A43" w:rsidRDefault="0053478F" w:rsidP="0053478F">
      <w:pPr>
        <w:pStyle w:val="a3"/>
        <w:rPr>
          <w:rFonts w:eastAsia="Times New Roman"/>
          <w:sz w:val="24"/>
          <w:szCs w:val="24"/>
          <w:lang w:val="ru-RU" w:eastAsia="uk-UA"/>
        </w:rPr>
      </w:pPr>
    </w:p>
    <w:p w:rsidR="0053478F" w:rsidRDefault="00CB3822" w:rsidP="00C80B0E">
      <w:pPr>
        <w:pStyle w:val="a3"/>
        <w:outlineLvl w:val="1"/>
        <w:rPr>
          <w:rFonts w:eastAsia="Times New Roman"/>
          <w:b/>
          <w:bCs/>
          <w:szCs w:val="24"/>
          <w:lang w:val="ru-RU"/>
        </w:rPr>
      </w:pPr>
      <w:bookmarkStart w:id="7" w:name="_Toc502103232"/>
      <w:r>
        <w:rPr>
          <w:rFonts w:eastAsia="Times New Roman"/>
          <w:b/>
          <w:bCs/>
          <w:szCs w:val="24"/>
          <w:lang w:val="ru-RU"/>
        </w:rPr>
        <w:t>Завдання</w:t>
      </w:r>
      <w:r w:rsidR="0053478F" w:rsidRPr="001E4A43">
        <w:rPr>
          <w:rFonts w:eastAsia="Times New Roman"/>
          <w:b/>
          <w:bCs/>
          <w:szCs w:val="24"/>
          <w:lang w:val="ru-RU"/>
        </w:rPr>
        <w:t xml:space="preserve"> 2. </w:t>
      </w:r>
      <w:r w:rsidR="008E16DD" w:rsidRPr="008E16DD">
        <w:rPr>
          <w:rFonts w:eastAsia="Times New Roman"/>
          <w:b/>
          <w:bCs/>
          <w:szCs w:val="24"/>
          <w:lang w:val="ru-RU"/>
        </w:rPr>
        <w:t>Аналіз стовпців таблиці фактів</w:t>
      </w:r>
      <w:bookmarkEnd w:id="7"/>
    </w:p>
    <w:p w:rsidR="00F4134B" w:rsidRPr="001E4A43" w:rsidRDefault="00F4134B" w:rsidP="00C80B0E">
      <w:pPr>
        <w:pStyle w:val="a3"/>
        <w:outlineLvl w:val="1"/>
        <w:rPr>
          <w:rFonts w:eastAsia="Times New Roman"/>
          <w:szCs w:val="24"/>
          <w:lang w:val="ru-RU" w:eastAsia="uk-UA"/>
        </w:rPr>
      </w:pPr>
    </w:p>
    <w:p w:rsidR="0053478F" w:rsidRDefault="008E16DD" w:rsidP="0053478F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У цьому завданні ви дізнаєтеся нові подробиці про таблиці фактів зі схеми, яка була створена в попередньому завданні. Зверніть увагу на те, що ви з'ясуєте всі ці подробиці, аналізуючи імена стовпців з з</w:t>
      </w:r>
      <w:r>
        <w:rPr>
          <w:rFonts w:eastAsia="Times New Roman"/>
          <w:lang w:val="ru-RU"/>
        </w:rPr>
        <w:t>аходами; в реальному проекті також</w:t>
      </w:r>
      <w:r w:rsidRPr="008E16DD">
        <w:rPr>
          <w:rFonts w:eastAsia="Times New Roman"/>
          <w:lang w:val="ru-RU"/>
        </w:rPr>
        <w:t xml:space="preserve"> слід перевіряти вміст стовпців</w:t>
      </w:r>
      <w:r w:rsidR="0053478F" w:rsidRPr="001E4A43">
        <w:rPr>
          <w:rFonts w:eastAsia="Times New Roman"/>
          <w:lang w:val="ru-RU"/>
        </w:rPr>
        <w:t>.</w:t>
      </w:r>
    </w:p>
    <w:p w:rsidR="008E16DD" w:rsidRPr="008E16DD" w:rsidRDefault="008E16DD" w:rsidP="008E16DD">
      <w:pPr>
        <w:pStyle w:val="a3"/>
        <w:numPr>
          <w:ilvl w:val="0"/>
          <w:numId w:val="30"/>
        </w:numPr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>Знаючи, як ведеться інвентарний облік, можна зробити висновок про те, що стовпчики Unitsin і unitsOut - адитивні заходи. Застосування в цих двох шпальтах агрегатної функції SUM цілком обгрунтовано для отримання сумарних значень або агрегатів з будь-якого виміру.</w:t>
      </w:r>
    </w:p>
    <w:p w:rsidR="008E16DD" w:rsidRPr="008E16DD" w:rsidRDefault="008E16DD" w:rsidP="008E16DD">
      <w:pPr>
        <w:pStyle w:val="a3"/>
        <w:numPr>
          <w:ilvl w:val="0"/>
          <w:numId w:val="30"/>
        </w:numPr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>Міра Unitcost - неаддитивну міра. Підсумувати її з будь-якого виміру не має сенсу.</w:t>
      </w:r>
    </w:p>
    <w:p w:rsidR="008E16DD" w:rsidRPr="008E16DD" w:rsidRDefault="008E16DD" w:rsidP="008E16DD">
      <w:pPr>
        <w:pStyle w:val="a3"/>
        <w:numPr>
          <w:ilvl w:val="0"/>
          <w:numId w:val="30"/>
        </w:numPr>
        <w:rPr>
          <w:rFonts w:eastAsia="Times New Roman"/>
          <w:szCs w:val="24"/>
          <w:lang w:val="ru-RU" w:eastAsia="uk-UA"/>
        </w:rPr>
      </w:pPr>
      <w:r w:rsidRPr="008E16DD">
        <w:rPr>
          <w:rFonts w:eastAsia="Times New Roman"/>
          <w:szCs w:val="24"/>
          <w:lang w:val="ru-RU" w:eastAsia="uk-UA"/>
        </w:rPr>
        <w:t>Міра unitsBalance- полуаддітівная міра. Ви можете застосувати агрегатную функцію SUM з будь-якого виміру, крім вимірювання часу.</w:t>
      </w:r>
    </w:p>
    <w:p w:rsidR="008E16DD" w:rsidRPr="008E16DD" w:rsidRDefault="008E16DD" w:rsidP="008E16DD">
      <w:pPr>
        <w:pStyle w:val="a3"/>
        <w:numPr>
          <w:ilvl w:val="0"/>
          <w:numId w:val="30"/>
        </w:numPr>
        <w:rPr>
          <w:rFonts w:eastAsia="Times New Roman"/>
          <w:szCs w:val="24"/>
          <w:lang w:val="en-US" w:eastAsia="uk-UA"/>
        </w:rPr>
      </w:pPr>
      <w:r w:rsidRPr="008E16DD">
        <w:rPr>
          <w:rFonts w:eastAsia="Times New Roman"/>
          <w:szCs w:val="24"/>
          <w:lang w:val="ru-RU" w:eastAsia="uk-UA"/>
        </w:rPr>
        <w:t>Збережіть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діаграму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з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ім</w:t>
      </w:r>
      <w:r w:rsidRPr="008E16DD">
        <w:rPr>
          <w:rFonts w:eastAsia="Times New Roman"/>
          <w:szCs w:val="24"/>
          <w:lang w:val="en-US" w:eastAsia="uk-UA"/>
        </w:rPr>
        <w:t>'</w:t>
      </w:r>
      <w:r w:rsidRPr="008E16DD">
        <w:rPr>
          <w:rFonts w:eastAsia="Times New Roman"/>
          <w:szCs w:val="24"/>
          <w:lang w:val="ru-RU" w:eastAsia="uk-UA"/>
        </w:rPr>
        <w:t>ям</w:t>
      </w:r>
      <w:r w:rsidRPr="008E16DD">
        <w:rPr>
          <w:rFonts w:eastAsia="Times New Roman"/>
          <w:szCs w:val="24"/>
          <w:lang w:val="en-US" w:eastAsia="uk-UA"/>
        </w:rPr>
        <w:t xml:space="preserve"> Practice_01_03_ProductInventory. </w:t>
      </w:r>
      <w:r w:rsidRPr="008E16DD">
        <w:rPr>
          <w:rFonts w:eastAsia="Times New Roman"/>
          <w:szCs w:val="24"/>
          <w:lang w:val="ru-RU" w:eastAsia="uk-UA"/>
        </w:rPr>
        <w:t>Закрийте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діаграму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і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вийдіть</w:t>
      </w:r>
      <w:r w:rsidRPr="008E16DD">
        <w:rPr>
          <w:rFonts w:eastAsia="Times New Roman"/>
          <w:szCs w:val="24"/>
          <w:lang w:val="en-US" w:eastAsia="uk-UA"/>
        </w:rPr>
        <w:t xml:space="preserve"> </w:t>
      </w:r>
      <w:r w:rsidRPr="008E16DD">
        <w:rPr>
          <w:rFonts w:eastAsia="Times New Roman"/>
          <w:szCs w:val="24"/>
          <w:lang w:val="ru-RU" w:eastAsia="uk-UA"/>
        </w:rPr>
        <w:t>з</w:t>
      </w:r>
      <w:r w:rsidRPr="008E16DD">
        <w:rPr>
          <w:rFonts w:eastAsia="Times New Roman"/>
          <w:szCs w:val="24"/>
          <w:lang w:val="en-US" w:eastAsia="uk-UA"/>
        </w:rPr>
        <w:t>-</w:t>
      </w:r>
      <w:r w:rsidRPr="008E16DD">
        <w:rPr>
          <w:rFonts w:eastAsia="Times New Roman"/>
          <w:szCs w:val="24"/>
          <w:lang w:val="ru-RU" w:eastAsia="uk-UA"/>
        </w:rPr>
        <w:t>поміж</w:t>
      </w:r>
      <w:r w:rsidRPr="008E16DD">
        <w:rPr>
          <w:rFonts w:eastAsia="Times New Roman"/>
          <w:szCs w:val="24"/>
          <w:lang w:val="en-US" w:eastAsia="uk-UA"/>
        </w:rPr>
        <w:t xml:space="preserve"> SSMS</w:t>
      </w:r>
    </w:p>
    <w:p w:rsidR="0053478F" w:rsidRPr="007B567E" w:rsidRDefault="0053478F" w:rsidP="0053478F">
      <w:pPr>
        <w:pStyle w:val="a3"/>
        <w:rPr>
          <w:rFonts w:eastAsia="Times New Roman"/>
          <w:sz w:val="24"/>
          <w:szCs w:val="24"/>
          <w:lang w:val="en-US" w:eastAsia="uk-UA"/>
        </w:rPr>
      </w:pPr>
    </w:p>
    <w:p w:rsidR="00F4134B" w:rsidRDefault="00F4134B" w:rsidP="00F4134B">
      <w:pPr>
        <w:pStyle w:val="a3"/>
        <w:rPr>
          <w:rFonts w:eastAsia="Times New Roman"/>
          <w:b/>
          <w:bCs/>
          <w:lang w:val="ru-RU"/>
        </w:rPr>
      </w:pPr>
    </w:p>
    <w:p w:rsidR="00F4134B" w:rsidRDefault="00CB3822" w:rsidP="00F4134B">
      <w:pPr>
        <w:pStyle w:val="a3"/>
        <w:rPr>
          <w:rFonts w:eastAsia="Times New Roman"/>
          <w:b/>
          <w:bCs/>
          <w:lang w:val="ru-RU"/>
        </w:rPr>
      </w:pPr>
      <w:r>
        <w:rPr>
          <w:rFonts w:eastAsia="Times New Roman"/>
          <w:b/>
          <w:bCs/>
          <w:lang w:val="ru-RU"/>
        </w:rPr>
        <w:t>Резюме</w:t>
      </w:r>
      <w:r w:rsidRPr="00F4134B">
        <w:rPr>
          <w:rFonts w:eastAsia="Times New Roman"/>
          <w:b/>
          <w:bCs/>
          <w:lang w:val="ru-RU"/>
        </w:rPr>
        <w:t xml:space="preserve"> </w:t>
      </w:r>
      <w:r>
        <w:rPr>
          <w:rFonts w:eastAsia="Times New Roman"/>
          <w:b/>
          <w:bCs/>
          <w:lang w:val="ru-RU"/>
        </w:rPr>
        <w:t>заняття</w:t>
      </w:r>
    </w:p>
    <w:p w:rsidR="008E16DD" w:rsidRPr="00F4134B" w:rsidRDefault="008E16DD" w:rsidP="00F4134B">
      <w:pPr>
        <w:pStyle w:val="a3"/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Таблиці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фактів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включають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в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себе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заходи</w:t>
      </w:r>
      <w:r w:rsidRPr="00F4134B">
        <w:rPr>
          <w:rFonts w:eastAsia="Times New Roman"/>
          <w:lang w:val="ru-RU"/>
        </w:rPr>
        <w:t xml:space="preserve">, </w:t>
      </w:r>
      <w:r w:rsidRPr="008E16DD">
        <w:rPr>
          <w:rFonts w:eastAsia="Times New Roman"/>
          <w:lang w:val="ru-RU"/>
        </w:rPr>
        <w:t>зовнішні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ключі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іноді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додатковий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первинний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ключ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стовпці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з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відомостями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про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життєвий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шлях</w:t>
      </w:r>
      <w:r w:rsidRPr="00F4134B">
        <w:rPr>
          <w:rFonts w:eastAsia="Times New Roman"/>
          <w:lang w:val="ru-RU"/>
        </w:rPr>
        <w:t xml:space="preserve"> </w:t>
      </w:r>
      <w:r w:rsidRPr="008E16DD">
        <w:rPr>
          <w:rFonts w:eastAsia="Times New Roman"/>
          <w:lang w:val="ru-RU"/>
        </w:rPr>
        <w:t>даних</w:t>
      </w:r>
      <w:r w:rsidRPr="00F4134B">
        <w:rPr>
          <w:rFonts w:eastAsia="Times New Roman"/>
          <w:lang w:val="ru-RU"/>
        </w:rPr>
        <w:t>.</w:t>
      </w:r>
    </w:p>
    <w:p w:rsidR="008E16DD" w:rsidRPr="008E16DD" w:rsidRDefault="008E16DD" w:rsidP="008E16DD">
      <w:pPr>
        <w:pStyle w:val="a3"/>
        <w:numPr>
          <w:ilvl w:val="0"/>
          <w:numId w:val="29"/>
        </w:numPr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Заходи можуть бути адитивними, неаддитивну і підлозі аддитивними.</w:t>
      </w:r>
    </w:p>
    <w:p w:rsidR="0069335F" w:rsidRPr="001E4A43" w:rsidRDefault="008E16DD" w:rsidP="008E16DD">
      <w:pPr>
        <w:pStyle w:val="a3"/>
        <w:numPr>
          <w:ilvl w:val="0"/>
          <w:numId w:val="29"/>
        </w:numPr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Для відносин "багато-до-багатьох" можна вводити проміжне вимір.</w:t>
      </w:r>
    </w:p>
    <w:p w:rsidR="008E16DD" w:rsidRDefault="008E16DD" w:rsidP="0053478F">
      <w:pPr>
        <w:pStyle w:val="a3"/>
        <w:rPr>
          <w:rFonts w:eastAsia="Times New Roman"/>
          <w:b/>
          <w:bCs/>
          <w:lang w:val="ru-RU"/>
        </w:rPr>
      </w:pPr>
    </w:p>
    <w:p w:rsidR="0053478F" w:rsidRPr="001E4A43" w:rsidRDefault="00CB3822" w:rsidP="0053478F">
      <w:pPr>
        <w:pStyle w:val="a3"/>
        <w:rPr>
          <w:rFonts w:eastAsia="Times New Roman"/>
          <w:sz w:val="24"/>
          <w:szCs w:val="24"/>
          <w:lang w:val="ru-RU" w:eastAsia="uk-UA"/>
        </w:rPr>
      </w:pPr>
      <w:r>
        <w:rPr>
          <w:rFonts w:eastAsia="Times New Roman"/>
          <w:b/>
          <w:bCs/>
          <w:lang w:val="ru-RU"/>
        </w:rPr>
        <w:t>Закріплення матеріалу</w:t>
      </w:r>
    </w:p>
    <w:p w:rsidR="0053478F" w:rsidRPr="001E4A43" w:rsidRDefault="008E16DD" w:rsidP="008E16DD">
      <w:pPr>
        <w:pStyle w:val="a3"/>
        <w:numPr>
          <w:ilvl w:val="0"/>
          <w:numId w:val="21"/>
        </w:numPr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За яким вимір</w:t>
      </w:r>
      <w:r>
        <w:rPr>
          <w:rFonts w:eastAsia="Times New Roman"/>
          <w:lang w:val="ru-RU"/>
        </w:rPr>
        <w:t>ом</w:t>
      </w:r>
      <w:r w:rsidRPr="008E16DD">
        <w:rPr>
          <w:rFonts w:eastAsia="Times New Roman"/>
          <w:lang w:val="ru-RU"/>
        </w:rPr>
        <w:t xml:space="preserve"> не слід застосовувати агрегатну функцію SUM для полуаддітівних заходів?</w:t>
      </w:r>
    </w:p>
    <w:p w:rsidR="0069335F" w:rsidRPr="001E4A43" w:rsidRDefault="008E16DD" w:rsidP="0069335F">
      <w:pPr>
        <w:pStyle w:val="a3"/>
        <w:rPr>
          <w:lang w:val="ru-RU"/>
        </w:rPr>
      </w:pPr>
      <w:r w:rsidRPr="008E16DD">
        <w:rPr>
          <w:lang w:val="ru-RU"/>
        </w:rPr>
        <w:t>Неможливо застосовувати для полуадд</w:t>
      </w:r>
      <w:r>
        <w:rPr>
          <w:lang w:val="ru-RU"/>
        </w:rPr>
        <w:t>и</w:t>
      </w:r>
      <w:r w:rsidRPr="008E16DD">
        <w:rPr>
          <w:lang w:val="ru-RU"/>
        </w:rPr>
        <w:t>т</w:t>
      </w:r>
      <w:r>
        <w:rPr>
          <w:lang w:val="ru-RU"/>
        </w:rPr>
        <w:t>и</w:t>
      </w:r>
      <w:r w:rsidRPr="008E16DD">
        <w:rPr>
          <w:lang w:val="ru-RU"/>
        </w:rPr>
        <w:t xml:space="preserve">вних заходів агрегатні функції sum по вимірюванню </w:t>
      </w:r>
      <w:proofErr w:type="gramStart"/>
      <w:r w:rsidRPr="008E16DD">
        <w:rPr>
          <w:lang w:val="ru-RU"/>
        </w:rPr>
        <w:t>Date.</w:t>
      </w:r>
      <w:r w:rsidR="0069335F" w:rsidRPr="001E4A43">
        <w:rPr>
          <w:lang w:val="ru-RU"/>
        </w:rPr>
        <w:t>.</w:t>
      </w:r>
      <w:proofErr w:type="gramEnd"/>
      <w:r w:rsidR="0069335F" w:rsidRPr="001E4A43">
        <w:rPr>
          <w:lang w:val="ru-RU"/>
        </w:rPr>
        <w:t xml:space="preserve"> </w:t>
      </w:r>
    </w:p>
    <w:p w:rsidR="0053478F" w:rsidRPr="001E4A43" w:rsidRDefault="008E16DD" w:rsidP="008E16DD">
      <w:pPr>
        <w:pStyle w:val="a3"/>
        <w:numPr>
          <w:ilvl w:val="0"/>
          <w:numId w:val="21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Які міри</w:t>
      </w:r>
      <w:r w:rsidRPr="008E16DD">
        <w:rPr>
          <w:rFonts w:eastAsia="Times New Roman"/>
          <w:lang w:val="ru-RU"/>
        </w:rPr>
        <w:t xml:space="preserve"> по-вашому неадитивні? (Виберіть всі можливі варіанти.)</w:t>
      </w:r>
    </w:p>
    <w:p w:rsidR="00F13320" w:rsidRPr="001E4A43" w:rsidRDefault="008E16DD" w:rsidP="00F13320">
      <w:pPr>
        <w:pStyle w:val="a3"/>
        <w:rPr>
          <w:lang w:val="ru-RU"/>
        </w:rPr>
      </w:pPr>
      <w:r w:rsidRPr="008E16DD">
        <w:rPr>
          <w:lang w:val="ru-RU"/>
        </w:rPr>
        <w:t>Ціни і відсотки знижок</w:t>
      </w:r>
      <w:r w:rsidR="00F13320" w:rsidRPr="001E4A43">
        <w:rPr>
          <w:lang w:val="ru-RU"/>
        </w:rPr>
        <w:t xml:space="preserve">. </w:t>
      </w:r>
    </w:p>
    <w:p w:rsidR="0053478F" w:rsidRPr="001E4A43" w:rsidRDefault="008E16DD" w:rsidP="008E16DD">
      <w:pPr>
        <w:pStyle w:val="a3"/>
        <w:numPr>
          <w:ilvl w:val="0"/>
          <w:numId w:val="21"/>
        </w:numPr>
        <w:rPr>
          <w:rFonts w:eastAsia="Times New Roman"/>
          <w:lang w:val="ru-RU"/>
        </w:rPr>
      </w:pPr>
      <w:r w:rsidRPr="008E16DD">
        <w:rPr>
          <w:rFonts w:eastAsia="Times New Roman"/>
          <w:lang w:val="ru-RU"/>
        </w:rPr>
        <w:t>Стовпець якого типу не є частиною таблиці фактів</w:t>
      </w:r>
      <w:r w:rsidR="0053478F" w:rsidRPr="001E4A43">
        <w:rPr>
          <w:rFonts w:eastAsia="Times New Roman"/>
          <w:lang w:val="ru-RU"/>
        </w:rPr>
        <w:t>?</w:t>
      </w:r>
    </w:p>
    <w:p w:rsidR="00F13320" w:rsidRPr="001E4A43" w:rsidRDefault="008E16DD" w:rsidP="00F13320">
      <w:pPr>
        <w:pStyle w:val="a3"/>
        <w:rPr>
          <w:lang w:val="ru-RU"/>
        </w:rPr>
      </w:pPr>
      <w:r w:rsidRPr="008E16DD">
        <w:rPr>
          <w:lang w:val="ru-RU"/>
        </w:rPr>
        <w:t>Властивість елемента - тип стовпця в вимірі</w:t>
      </w:r>
      <w:r w:rsidR="00F13320" w:rsidRPr="001E4A43">
        <w:rPr>
          <w:lang w:val="ru-RU"/>
        </w:rPr>
        <w:t xml:space="preserve">. </w:t>
      </w:r>
    </w:p>
    <w:p w:rsidR="00F13320" w:rsidRPr="001E4A43" w:rsidRDefault="00F13320" w:rsidP="0053478F">
      <w:pPr>
        <w:pStyle w:val="a3"/>
        <w:rPr>
          <w:rFonts w:ascii="Arial" w:eastAsia="Times New Roman" w:hAnsi="Arial" w:cs="Arial"/>
          <w:b/>
          <w:bCs/>
          <w:sz w:val="32"/>
          <w:szCs w:val="32"/>
          <w:lang w:val="ru-RU"/>
        </w:rPr>
      </w:pPr>
    </w:p>
    <w:p w:rsidR="0053478F" w:rsidRPr="00C80B0E" w:rsidRDefault="008E16DD" w:rsidP="0053478F">
      <w:pPr>
        <w:pStyle w:val="a3"/>
        <w:rPr>
          <w:rFonts w:eastAsia="Times New Roman"/>
          <w:sz w:val="24"/>
          <w:szCs w:val="24"/>
          <w:lang w:val="ru-RU" w:eastAsia="uk-UA"/>
        </w:rPr>
      </w:pPr>
      <w:r>
        <w:rPr>
          <w:rFonts w:eastAsia="Times New Roman"/>
          <w:b/>
          <w:bCs/>
          <w:sz w:val="32"/>
          <w:szCs w:val="32"/>
          <w:lang w:val="ru-RU"/>
        </w:rPr>
        <w:t>Вправа</w:t>
      </w:r>
    </w:p>
    <w:p w:rsidR="0053478F" w:rsidRPr="00C80B0E" w:rsidRDefault="008E16DD" w:rsidP="00C80B0E">
      <w:pPr>
        <w:pStyle w:val="a3"/>
        <w:outlineLvl w:val="1"/>
        <w:rPr>
          <w:rFonts w:eastAsia="Times New Roman"/>
          <w:sz w:val="24"/>
          <w:szCs w:val="24"/>
          <w:lang w:val="ru-RU" w:eastAsia="uk-UA"/>
        </w:rPr>
      </w:pPr>
      <w:bookmarkStart w:id="8" w:name="_Toc502103233"/>
      <w:r>
        <w:rPr>
          <w:rFonts w:eastAsia="Times New Roman"/>
          <w:b/>
          <w:bCs/>
          <w:lang w:val="ru-RU"/>
        </w:rPr>
        <w:t>Вправа</w:t>
      </w:r>
      <w:r w:rsidR="0053478F" w:rsidRPr="00C80B0E">
        <w:rPr>
          <w:rFonts w:eastAsia="Times New Roman"/>
          <w:b/>
          <w:bCs/>
          <w:lang w:val="ru-RU"/>
        </w:rPr>
        <w:t xml:space="preserve"> 1. </w:t>
      </w:r>
      <w:r w:rsidRPr="008E16DD">
        <w:rPr>
          <w:rFonts w:eastAsia="Times New Roman"/>
          <w:b/>
          <w:bCs/>
          <w:lang w:val="ru-RU"/>
        </w:rPr>
        <w:t>Короткостроковий пробний проект</w:t>
      </w:r>
      <w:bookmarkEnd w:id="8"/>
    </w:p>
    <w:p w:rsidR="0053478F" w:rsidRPr="001E4A43" w:rsidRDefault="008E16DD" w:rsidP="0053478F">
      <w:pPr>
        <w:pStyle w:val="a3"/>
        <w:rPr>
          <w:rFonts w:eastAsia="Times New Roman"/>
          <w:sz w:val="24"/>
          <w:szCs w:val="24"/>
          <w:lang w:val="ru-RU" w:eastAsia="uk-UA"/>
        </w:rPr>
      </w:pPr>
      <w:r w:rsidRPr="008E16DD">
        <w:rPr>
          <w:rFonts w:eastAsia="Times New Roman"/>
          <w:lang w:val="ru-RU"/>
        </w:rPr>
        <w:t xml:space="preserve">Вас взяли </w:t>
      </w:r>
      <w:proofErr w:type="gramStart"/>
      <w:r w:rsidRPr="008E16DD">
        <w:rPr>
          <w:rFonts w:eastAsia="Times New Roman"/>
          <w:lang w:val="ru-RU"/>
        </w:rPr>
        <w:t>на роботу</w:t>
      </w:r>
      <w:proofErr w:type="gramEnd"/>
      <w:r w:rsidRPr="008E16DD">
        <w:rPr>
          <w:rFonts w:eastAsia="Times New Roman"/>
          <w:lang w:val="ru-RU"/>
        </w:rPr>
        <w:t xml:space="preserve"> для реалізації короткострокового пробного проекту сховища даних. Ви повинні підготувати схему для даних про продажі. Фахівці відділу продажів вашого замовника хотіли б аналізувати дані по клієнтах, товарам і періодами часу. Перш ніж створювати ХД і таблиці, ви повинні прийняти пару рішень і відповісти на кілька запитань</w:t>
      </w:r>
      <w:r w:rsidR="0053478F" w:rsidRPr="001E4A43">
        <w:rPr>
          <w:rFonts w:eastAsia="Times New Roman"/>
          <w:lang w:val="ru-RU"/>
        </w:rPr>
        <w:t>.</w:t>
      </w:r>
    </w:p>
    <w:p w:rsidR="0053478F" w:rsidRPr="001E4A43" w:rsidRDefault="002611F4" w:rsidP="002611F4">
      <w:pPr>
        <w:pStyle w:val="a3"/>
        <w:numPr>
          <w:ilvl w:val="0"/>
          <w:numId w:val="22"/>
        </w:numPr>
        <w:rPr>
          <w:rFonts w:eastAsia="Times New Roman"/>
          <w:lang w:val="ru-RU"/>
        </w:rPr>
      </w:pPr>
      <w:r w:rsidRPr="002611F4">
        <w:rPr>
          <w:rFonts w:eastAsia="Times New Roman"/>
          <w:lang w:val="ru-RU"/>
        </w:rPr>
        <w:t>Яку схему ви стали б використовувати</w:t>
      </w:r>
      <w:r w:rsidR="0053478F" w:rsidRPr="001E4A43">
        <w:rPr>
          <w:rFonts w:eastAsia="Times New Roman"/>
          <w:lang w:val="ru-RU"/>
        </w:rPr>
        <w:t>?</w:t>
      </w:r>
    </w:p>
    <w:p w:rsidR="009055FC" w:rsidRPr="001E4A43" w:rsidRDefault="002611F4" w:rsidP="009055FC">
      <w:pPr>
        <w:pStyle w:val="a3"/>
        <w:rPr>
          <w:lang w:val="ru-RU"/>
        </w:rPr>
      </w:pPr>
      <w:r w:rsidRPr="002611F4">
        <w:rPr>
          <w:lang w:val="ru-RU"/>
        </w:rPr>
        <w:t>У короткостроковому пробному проекті слід застосовувати схему "сніжинка</w:t>
      </w:r>
      <w:r w:rsidR="009055FC" w:rsidRPr="001E4A43">
        <w:rPr>
          <w:lang w:val="ru-RU"/>
        </w:rPr>
        <w:t>".</w:t>
      </w:r>
    </w:p>
    <w:p w:rsidR="0053478F" w:rsidRPr="001E4A43" w:rsidRDefault="002611F4" w:rsidP="002611F4">
      <w:pPr>
        <w:pStyle w:val="a3"/>
        <w:numPr>
          <w:ilvl w:val="0"/>
          <w:numId w:val="22"/>
        </w:numPr>
        <w:rPr>
          <w:rFonts w:eastAsia="Times New Roman"/>
          <w:lang w:val="ru-RU"/>
        </w:rPr>
      </w:pPr>
      <w:r w:rsidRPr="002611F4">
        <w:rPr>
          <w:rFonts w:eastAsia="Times New Roman"/>
          <w:lang w:val="ru-RU"/>
        </w:rPr>
        <w:t>Якими могли б бути вимірювання у вашій схемі</w:t>
      </w:r>
      <w:r w:rsidR="0053478F" w:rsidRPr="001E4A43">
        <w:rPr>
          <w:rFonts w:eastAsia="Times New Roman"/>
          <w:lang w:val="ru-RU"/>
        </w:rPr>
        <w:t>?</w:t>
      </w:r>
    </w:p>
    <w:p w:rsidR="009055FC" w:rsidRPr="001E4A43" w:rsidRDefault="002611F4" w:rsidP="009055FC">
      <w:pPr>
        <w:pStyle w:val="a3"/>
        <w:rPr>
          <w:lang w:val="ru-RU"/>
        </w:rPr>
      </w:pPr>
      <w:r w:rsidRPr="002611F4">
        <w:rPr>
          <w:lang w:val="ru-RU"/>
        </w:rPr>
        <w:t>У вас можуть бути вимірювання з замовниками, товарами і датами.</w:t>
      </w:r>
    </w:p>
    <w:p w:rsidR="0053478F" w:rsidRPr="001E4A43" w:rsidRDefault="002611F4" w:rsidP="002611F4">
      <w:pPr>
        <w:pStyle w:val="a3"/>
        <w:numPr>
          <w:ilvl w:val="0"/>
          <w:numId w:val="22"/>
        </w:numPr>
        <w:rPr>
          <w:rFonts w:eastAsia="Times New Roman"/>
          <w:lang w:val="ru-RU"/>
        </w:rPr>
      </w:pPr>
      <w:r w:rsidRPr="002611F4">
        <w:rPr>
          <w:rFonts w:eastAsia="Times New Roman"/>
          <w:lang w:val="ru-RU"/>
        </w:rPr>
        <w:lastRenderedPageBreak/>
        <w:t>Ви розраховуєте тільки на адитивні</w:t>
      </w:r>
      <w:r>
        <w:rPr>
          <w:rFonts w:eastAsia="Times New Roman"/>
          <w:lang w:val="ru-RU"/>
        </w:rPr>
        <w:t xml:space="preserve"> міри</w:t>
      </w:r>
      <w:r w:rsidR="0053478F" w:rsidRPr="001E4A43">
        <w:rPr>
          <w:rFonts w:eastAsia="Times New Roman"/>
          <w:lang w:val="ru-RU"/>
        </w:rPr>
        <w:t>?</w:t>
      </w:r>
    </w:p>
    <w:p w:rsidR="009055FC" w:rsidRPr="001E4A43" w:rsidRDefault="002611F4" w:rsidP="009055FC">
      <w:pPr>
        <w:pStyle w:val="a3"/>
        <w:rPr>
          <w:rFonts w:eastAsia="Times New Roman"/>
          <w:lang w:val="ru-RU"/>
        </w:rPr>
      </w:pPr>
      <w:r w:rsidRPr="002611F4">
        <w:rPr>
          <w:lang w:val="ru-RU"/>
        </w:rPr>
        <w:t>Ні, слід також розраховувати на кілька неаддитивних заходів. Скажімо, ціни і різні процентні ставки, наприклад, відсотки знижок, є неаддитивн</w:t>
      </w:r>
      <w:r>
        <w:rPr>
          <w:lang w:val="ru-RU"/>
        </w:rPr>
        <w:t>ими</w:t>
      </w:r>
      <w:r w:rsidRPr="002611F4">
        <w:rPr>
          <w:lang w:val="ru-RU"/>
        </w:rPr>
        <w:t>.</w:t>
      </w:r>
    </w:p>
    <w:p w:rsidR="009055FC" w:rsidRPr="001E4A43" w:rsidRDefault="009055FC" w:rsidP="0053478F">
      <w:pPr>
        <w:pStyle w:val="a3"/>
        <w:rPr>
          <w:rFonts w:eastAsia="Times New Roman"/>
          <w:lang w:val="ru-RU"/>
        </w:rPr>
      </w:pPr>
    </w:p>
    <w:p w:rsidR="0053478F" w:rsidRPr="00C80B0E" w:rsidRDefault="008E16DD" w:rsidP="00C80B0E">
      <w:pPr>
        <w:pStyle w:val="a3"/>
        <w:outlineLvl w:val="1"/>
        <w:rPr>
          <w:rFonts w:eastAsia="Times New Roman"/>
          <w:sz w:val="24"/>
          <w:szCs w:val="24"/>
          <w:lang w:val="ru-RU" w:eastAsia="uk-UA"/>
        </w:rPr>
      </w:pPr>
      <w:bookmarkStart w:id="9" w:name="_Toc502103234"/>
      <w:r>
        <w:rPr>
          <w:rFonts w:eastAsia="Times New Roman"/>
          <w:b/>
          <w:bCs/>
          <w:lang w:val="ru-RU"/>
        </w:rPr>
        <w:t>Вправа</w:t>
      </w:r>
      <w:r w:rsidR="0053478F" w:rsidRPr="00C80B0E">
        <w:rPr>
          <w:rFonts w:eastAsia="Times New Roman"/>
          <w:b/>
          <w:bCs/>
          <w:lang w:val="ru-RU"/>
        </w:rPr>
        <w:t xml:space="preserve"> 2. </w:t>
      </w:r>
      <w:r w:rsidR="002611F4">
        <w:rPr>
          <w:rFonts w:eastAsia="Times New Roman"/>
          <w:b/>
          <w:bCs/>
          <w:lang w:val="ru-RU"/>
        </w:rPr>
        <w:t>Р</w:t>
      </w:r>
      <w:r w:rsidR="002611F4" w:rsidRPr="002611F4">
        <w:rPr>
          <w:rFonts w:eastAsia="Times New Roman"/>
          <w:b/>
          <w:bCs/>
          <w:lang w:val="ru-RU"/>
        </w:rPr>
        <w:t>озширення короткострокового пробного проекту</w:t>
      </w:r>
      <w:bookmarkEnd w:id="9"/>
    </w:p>
    <w:p w:rsidR="006522BC" w:rsidRDefault="002611F4" w:rsidP="0053478F">
      <w:pPr>
        <w:pStyle w:val="a3"/>
        <w:rPr>
          <w:rFonts w:eastAsia="Times New Roman"/>
          <w:lang w:val="ru-RU"/>
        </w:rPr>
      </w:pPr>
      <w:bookmarkStart w:id="10" w:name="bookmark3"/>
      <w:r w:rsidRPr="002611F4">
        <w:rPr>
          <w:rFonts w:eastAsia="Times New Roman"/>
          <w:lang w:val="ru-RU"/>
        </w:rPr>
        <w:t>Після того як ви реалізували короткостроковий пробний прое</w:t>
      </w:r>
      <w:r>
        <w:rPr>
          <w:rFonts w:eastAsia="Times New Roman"/>
          <w:lang w:val="ru-RU"/>
        </w:rPr>
        <w:t>кт сховища даних про продажі з в</w:t>
      </w:r>
      <w:r w:rsidRPr="002611F4">
        <w:rPr>
          <w:rFonts w:eastAsia="Times New Roman"/>
          <w:lang w:val="ru-RU"/>
        </w:rPr>
        <w:t>прав</w:t>
      </w:r>
      <w:r>
        <w:rPr>
          <w:rFonts w:eastAsia="Times New Roman"/>
          <w:lang w:val="ru-RU"/>
        </w:rPr>
        <w:t>и</w:t>
      </w:r>
      <w:r w:rsidRPr="002611F4">
        <w:rPr>
          <w:rFonts w:eastAsia="Times New Roman"/>
          <w:lang w:val="ru-RU"/>
        </w:rPr>
        <w:t xml:space="preserve"> 1, ваш замовник був цілком задоволений. Його підприємству хотілося б розширити проект і довести його до реального довгострокового сховища даних. Але спілкуючись з аналітиками, ви також виявили кілька причин, що викликали незадоволеність.</w:t>
      </w:r>
    </w:p>
    <w:p w:rsidR="002611F4" w:rsidRDefault="002611F4" w:rsidP="0053478F">
      <w:pPr>
        <w:pStyle w:val="a3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</w:p>
    <w:p w:rsidR="0053478F" w:rsidRPr="006522BC" w:rsidRDefault="002611F4" w:rsidP="0053478F">
      <w:pPr>
        <w:pStyle w:val="a3"/>
        <w:rPr>
          <w:rFonts w:eastAsia="Times New Roman"/>
          <w:szCs w:val="24"/>
          <w:lang w:val="ru-RU" w:eastAsia="uk-UA"/>
        </w:rPr>
      </w:pPr>
      <w:r>
        <w:rPr>
          <w:rFonts w:eastAsia="Times New Roman"/>
          <w:b/>
          <w:bCs/>
          <w:szCs w:val="24"/>
          <w:lang w:val="ru-RU"/>
        </w:rPr>
        <w:t>Результати опитування</w:t>
      </w:r>
      <w:bookmarkEnd w:id="10"/>
    </w:p>
    <w:p w:rsidR="002611F4" w:rsidRDefault="002611F4" w:rsidP="0053478F">
      <w:pPr>
        <w:pStyle w:val="a3"/>
        <w:rPr>
          <w:rFonts w:eastAsia="Times New Roman"/>
          <w:lang w:val="ru-RU"/>
        </w:rPr>
      </w:pPr>
      <w:r w:rsidRPr="002611F4">
        <w:rPr>
          <w:rFonts w:eastAsia="Times New Roman"/>
          <w:lang w:val="ru-RU"/>
        </w:rPr>
        <w:t>Нижче наведено перелік персоналу компанії, який висловив незадоволення під час бесіди, а також їхні зауваження.</w:t>
      </w:r>
    </w:p>
    <w:p w:rsidR="002611F4" w:rsidRDefault="002611F4" w:rsidP="0053478F">
      <w:pPr>
        <w:pStyle w:val="a3"/>
        <w:rPr>
          <w:rFonts w:eastAsia="Times New Roman"/>
          <w:b/>
          <w:bCs/>
          <w:lang w:val="ru-RU"/>
        </w:rPr>
      </w:pPr>
      <w:r w:rsidRPr="002611F4">
        <w:rPr>
          <w:rFonts w:eastAsia="Times New Roman"/>
          <w:b/>
          <w:bCs/>
          <w:lang w:val="ru-RU"/>
        </w:rPr>
        <w:t>Спеціаліст відділу продажів: "</w:t>
      </w:r>
      <w:r w:rsidRPr="002611F4">
        <w:rPr>
          <w:rFonts w:eastAsia="Times New Roman"/>
          <w:bCs/>
          <w:lang w:val="ru-RU"/>
        </w:rPr>
        <w:t>Я не бачу коректних агрегатів по регіонах для ретроспективних даних</w:t>
      </w:r>
      <w:r w:rsidRPr="002611F4">
        <w:rPr>
          <w:rFonts w:eastAsia="Times New Roman"/>
          <w:b/>
          <w:bCs/>
          <w:lang w:val="ru-RU"/>
        </w:rPr>
        <w:t>".</w:t>
      </w:r>
    </w:p>
    <w:p w:rsidR="0053478F" w:rsidRPr="001E4A43" w:rsidRDefault="002611F4" w:rsidP="0053478F">
      <w:pPr>
        <w:pStyle w:val="a3"/>
        <w:rPr>
          <w:rFonts w:eastAsia="Times New Roman"/>
          <w:b/>
          <w:bCs/>
          <w:lang w:val="ru-RU"/>
        </w:rPr>
      </w:pPr>
      <w:r w:rsidRPr="002611F4">
        <w:rPr>
          <w:rFonts w:eastAsia="Times New Roman"/>
          <w:b/>
          <w:bCs/>
          <w:lang w:val="ru-RU"/>
        </w:rPr>
        <w:t xml:space="preserve">Адміністратор бази даних, </w:t>
      </w:r>
      <w:r>
        <w:rPr>
          <w:rFonts w:eastAsia="Times New Roman"/>
          <w:b/>
          <w:bCs/>
          <w:lang w:val="ru-RU"/>
        </w:rPr>
        <w:t>який</w:t>
      </w:r>
      <w:r w:rsidRPr="002611F4">
        <w:rPr>
          <w:rFonts w:eastAsia="Times New Roman"/>
          <w:b/>
          <w:bCs/>
          <w:lang w:val="ru-RU"/>
        </w:rPr>
        <w:t xml:space="preserve"> створює звіти</w:t>
      </w:r>
      <w:r w:rsidR="0053478F" w:rsidRPr="001E4A43">
        <w:rPr>
          <w:rFonts w:eastAsia="Times New Roman"/>
          <w:b/>
          <w:bCs/>
          <w:lang w:val="ru-RU"/>
        </w:rPr>
        <w:t xml:space="preserve">: </w:t>
      </w:r>
      <w:r w:rsidR="0053478F" w:rsidRPr="001E4A43">
        <w:rPr>
          <w:rFonts w:eastAsia="Times New Roman"/>
          <w:lang w:val="ru-RU"/>
        </w:rPr>
        <w:t>"</w:t>
      </w:r>
      <w:r w:rsidRPr="002611F4">
        <w:t xml:space="preserve"> </w:t>
      </w:r>
      <w:r w:rsidRPr="002611F4">
        <w:rPr>
          <w:rFonts w:eastAsia="Times New Roman"/>
          <w:lang w:val="ru-RU"/>
        </w:rPr>
        <w:t xml:space="preserve">Мої запити все одно ускладнені, з численними сполуками </w:t>
      </w:r>
      <w:r w:rsidR="0053478F" w:rsidRPr="001E4A43">
        <w:rPr>
          <w:rFonts w:eastAsia="Times New Roman"/>
          <w:lang w:val="ru-RU"/>
        </w:rPr>
        <w:t>".</w:t>
      </w:r>
    </w:p>
    <w:p w:rsidR="0053478F" w:rsidRPr="006522BC" w:rsidRDefault="002611F4" w:rsidP="0053478F">
      <w:pPr>
        <w:pStyle w:val="a3"/>
        <w:rPr>
          <w:rFonts w:eastAsia="Times New Roman"/>
          <w:szCs w:val="24"/>
          <w:lang w:val="ru-RU" w:eastAsia="uk-UA"/>
        </w:rPr>
      </w:pPr>
      <w:r>
        <w:rPr>
          <w:rFonts w:eastAsia="Times New Roman"/>
          <w:b/>
          <w:bCs/>
          <w:szCs w:val="24"/>
          <w:lang w:val="ru-RU"/>
        </w:rPr>
        <w:t>Питання</w:t>
      </w:r>
    </w:p>
    <w:p w:rsidR="002611F4" w:rsidRPr="002611F4" w:rsidRDefault="002611F4" w:rsidP="002611F4">
      <w:pPr>
        <w:ind w:firstLine="708"/>
        <w:rPr>
          <w:sz w:val="28"/>
          <w:lang w:val="ru-RU"/>
        </w:rPr>
      </w:pPr>
      <w:r w:rsidRPr="002611F4">
        <w:rPr>
          <w:sz w:val="28"/>
          <w:lang w:val="ru-RU"/>
        </w:rPr>
        <w:t>1. Як ви б вирішили проблему фахівця відділу продажів?</w:t>
      </w:r>
    </w:p>
    <w:p w:rsidR="002611F4" w:rsidRPr="002611F4" w:rsidRDefault="002611F4" w:rsidP="002611F4">
      <w:pPr>
        <w:ind w:firstLine="708"/>
        <w:rPr>
          <w:sz w:val="28"/>
          <w:lang w:val="ru-RU"/>
        </w:rPr>
      </w:pPr>
      <w:r w:rsidRPr="002611F4">
        <w:rPr>
          <w:sz w:val="28"/>
          <w:lang w:val="ru-RU"/>
        </w:rPr>
        <w:t>Реалізувати для повільно мінливого вимірювання рішення Туре 2.</w:t>
      </w:r>
    </w:p>
    <w:p w:rsidR="002611F4" w:rsidRPr="002611F4" w:rsidRDefault="002611F4" w:rsidP="002611F4">
      <w:pPr>
        <w:ind w:firstLine="708"/>
        <w:rPr>
          <w:sz w:val="28"/>
          <w:lang w:val="ru-RU"/>
        </w:rPr>
      </w:pPr>
      <w:r w:rsidRPr="002611F4">
        <w:rPr>
          <w:sz w:val="28"/>
          <w:lang w:val="ru-RU"/>
        </w:rPr>
        <w:t>2. Схему якого типу ви б реалізували для довгострокового ХД?</w:t>
      </w:r>
    </w:p>
    <w:p w:rsidR="002611F4" w:rsidRPr="002611F4" w:rsidRDefault="002611F4" w:rsidP="002611F4">
      <w:pPr>
        <w:ind w:firstLine="708"/>
        <w:rPr>
          <w:sz w:val="28"/>
          <w:lang w:val="ru-RU"/>
        </w:rPr>
      </w:pPr>
      <w:r w:rsidRPr="002611F4">
        <w:rPr>
          <w:sz w:val="28"/>
          <w:lang w:val="ru-RU"/>
        </w:rPr>
        <w:t>Для довгострокового сховища даних потрібно вибрати схему "зірка".</w:t>
      </w:r>
    </w:p>
    <w:p w:rsidR="002611F4" w:rsidRPr="002611F4" w:rsidRDefault="002611F4" w:rsidP="002611F4">
      <w:pPr>
        <w:ind w:firstLine="708"/>
        <w:rPr>
          <w:sz w:val="28"/>
          <w:lang w:val="ru-RU"/>
        </w:rPr>
      </w:pPr>
      <w:r w:rsidRPr="002611F4">
        <w:rPr>
          <w:sz w:val="28"/>
          <w:lang w:val="ru-RU"/>
        </w:rPr>
        <w:t>3. Як ви б вирішили проблему адміністратора бази даних?</w:t>
      </w:r>
    </w:p>
    <w:p w:rsidR="00872FC8" w:rsidRDefault="002611F4" w:rsidP="002611F4">
      <w:pPr>
        <w:ind w:firstLine="708"/>
        <w:rPr>
          <w:rFonts w:cs="Times New Roman"/>
          <w:color w:val="000000"/>
          <w:sz w:val="28"/>
          <w:szCs w:val="28"/>
          <w:lang w:val="ru-RU" w:eastAsia="ru-RU"/>
        </w:rPr>
      </w:pPr>
      <w:r w:rsidRPr="002611F4">
        <w:rPr>
          <w:sz w:val="28"/>
          <w:lang w:val="ru-RU"/>
        </w:rPr>
        <w:t>Застосувавши в проекті схему "зірка", ви автоматично вирішите проблему адміністратора бази даних.</w:t>
      </w:r>
      <w:r w:rsidR="00872FC8">
        <w:rPr>
          <w:lang w:val="ru-RU"/>
        </w:rPr>
        <w:br w:type="page"/>
      </w:r>
    </w:p>
    <w:p w:rsidR="00872FC8" w:rsidRDefault="00872FC8" w:rsidP="00C80B0E">
      <w:pPr>
        <w:pStyle w:val="a3"/>
        <w:outlineLvl w:val="0"/>
        <w:rPr>
          <w:b/>
          <w:lang w:val="ru-RU"/>
        </w:rPr>
      </w:pPr>
      <w:bookmarkStart w:id="11" w:name="_Toc502103235"/>
      <w:r w:rsidRPr="00872FC8">
        <w:rPr>
          <w:b/>
          <w:szCs w:val="24"/>
          <w:lang w:val="ru-RU" w:eastAsia="uk-UA"/>
        </w:rPr>
        <w:lastRenderedPageBreak/>
        <w:t>Практикум 4</w:t>
      </w:r>
      <w:r w:rsidR="009C00B8" w:rsidRPr="006F0F9B">
        <w:rPr>
          <w:b/>
          <w:szCs w:val="24"/>
          <w:lang w:val="ru-RU" w:eastAsia="uk-UA"/>
        </w:rPr>
        <w:t xml:space="preserve">: </w:t>
      </w:r>
      <w:r w:rsidR="00E56F64" w:rsidRPr="00E56F64">
        <w:rPr>
          <w:b/>
          <w:lang w:val="ru-RU"/>
        </w:rPr>
        <w:t>Реалізація таблиць вимірів</w:t>
      </w:r>
      <w:bookmarkEnd w:id="11"/>
    </w:p>
    <w:p w:rsidR="00F4134B" w:rsidRPr="00872FC8" w:rsidRDefault="00F4134B" w:rsidP="00C80B0E">
      <w:pPr>
        <w:pStyle w:val="a3"/>
        <w:outlineLvl w:val="0"/>
        <w:rPr>
          <w:b/>
          <w:sz w:val="24"/>
          <w:szCs w:val="24"/>
          <w:lang w:val="ru-RU" w:eastAsia="uk-UA"/>
        </w:rPr>
      </w:pP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У цьому практикумі ви будете створювати сховище даних. Як джерело даних буде використовуватися зразок бази даних AdventureWorksDW2012. Вам не слід створювати явну проміжну область даних; в цій ролі буде використовуватися зразок бази даних AdventureWorksDW2012.</w:t>
      </w:r>
    </w:p>
    <w:p w:rsidR="00872FC8" w:rsidRPr="00872FC8" w:rsidRDefault="00E56F64" w:rsidP="00E56F64">
      <w:pPr>
        <w:pStyle w:val="a3"/>
        <w:rPr>
          <w:sz w:val="24"/>
          <w:szCs w:val="24"/>
          <w:lang w:val="ru-RU" w:eastAsia="uk-UA"/>
        </w:rPr>
      </w:pPr>
      <w:r w:rsidRPr="00E56F64">
        <w:rPr>
          <w:lang w:val="ru-RU"/>
        </w:rPr>
        <w:t>Якщо у вас виникнуть проблеми з виконанням завдань, можна встановити повністю завершені проекти з папки Solution (Рішення) супровідних матеріалів для цього розділу та заняття</w:t>
      </w:r>
      <w:r w:rsidR="00872FC8" w:rsidRPr="00872FC8">
        <w:rPr>
          <w:lang w:val="ru-RU"/>
        </w:rPr>
        <w:t>.</w:t>
      </w:r>
    </w:p>
    <w:p w:rsidR="00872FC8" w:rsidRPr="00872FC8" w:rsidRDefault="00CB3822" w:rsidP="00C80B0E">
      <w:pPr>
        <w:pStyle w:val="a3"/>
        <w:outlineLvl w:val="1"/>
        <w:rPr>
          <w:b/>
          <w:szCs w:val="24"/>
          <w:lang w:val="ru-RU" w:eastAsia="uk-UA"/>
        </w:rPr>
      </w:pPr>
      <w:bookmarkStart w:id="12" w:name="_Toc502103236"/>
      <w:r>
        <w:rPr>
          <w:b/>
          <w:szCs w:val="24"/>
          <w:lang w:val="ru-RU"/>
        </w:rPr>
        <w:t>Завдання</w:t>
      </w:r>
      <w:r w:rsidR="00872FC8" w:rsidRPr="00872FC8">
        <w:rPr>
          <w:b/>
          <w:szCs w:val="24"/>
          <w:lang w:val="ru-RU"/>
        </w:rPr>
        <w:t xml:space="preserve"> 1. </w:t>
      </w:r>
      <w:r w:rsidR="00E56F64" w:rsidRPr="00E56F64">
        <w:rPr>
          <w:b/>
          <w:szCs w:val="24"/>
          <w:lang w:val="ru-RU"/>
        </w:rPr>
        <w:t>Створення бази даних сховища даних і послідовності</w:t>
      </w:r>
      <w:bookmarkEnd w:id="12"/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У цьому завданні ви створите базу даних SQL Server для вашого сховища даних.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Запустіть середу SSMS і підключіть ваш екземпляр SQL Server. Відкрийте вікно створення запиту, натиснувши кнопку New Query (Створити запит).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 xml:space="preserve">Використовуючи контекст бази даних master, створіть нову базу даних з ім'ям TK463DW. Перед створенням бази даних перевірте, чи не існує вона, і якщо така база є, видаліть її. Завжди слід перед створенням перевіряти, </w:t>
      </w:r>
      <w:r>
        <w:rPr>
          <w:lang w:val="ru-RU"/>
        </w:rPr>
        <w:t xml:space="preserve">чи існує </w:t>
      </w:r>
      <w:r w:rsidRPr="00E56F64">
        <w:rPr>
          <w:lang w:val="ru-RU"/>
        </w:rPr>
        <w:t>об'єкт, і при необхідності видаляти його. У бази даних повинні бути наступні властивості.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Вона повинна мати один файл даних і один журнал транзакцій в папці ТК463. Створити цю папку можна на будь-якому дисковому пристрої.</w:t>
      </w:r>
    </w:p>
    <w:p w:rsidR="00E56F64" w:rsidRPr="00E56F64" w:rsidRDefault="00E56F64" w:rsidP="00E56F64">
      <w:pPr>
        <w:pStyle w:val="a3"/>
        <w:rPr>
          <w:lang w:val="ru-RU"/>
        </w:rPr>
      </w:pPr>
      <w:proofErr w:type="gramStart"/>
      <w:r w:rsidRPr="00E56F64">
        <w:rPr>
          <w:lang w:val="ru-RU"/>
        </w:rPr>
        <w:t>У файлу</w:t>
      </w:r>
      <w:proofErr w:type="gramEnd"/>
      <w:r w:rsidRPr="00E56F64">
        <w:rPr>
          <w:lang w:val="ru-RU"/>
        </w:rPr>
        <w:t xml:space="preserve"> даних повинен бути початковий розмір 300 Мбайт і повинен бути включений режим автоувеліченіе з приростом 10 Мбайт.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Файл журналу повинен бути об'ємом 50 Мбайт з 10-процентним збільшенням.</w:t>
      </w:r>
    </w:p>
    <w:p w:rsidR="00872FC8" w:rsidRPr="00872FC8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Після створення бази даних змініть модель відновлення на просту (simple). Нижче наведено повний код для створення бази даних</w:t>
      </w:r>
      <w:r w:rsidR="00872FC8" w:rsidRPr="00872FC8">
        <w:rPr>
          <w:lang w:val="ru-RU"/>
        </w:rPr>
        <w:t>.</w:t>
      </w:r>
    </w:p>
    <w:p w:rsidR="00872FC8" w:rsidRPr="00D5194E" w:rsidRDefault="00872FC8" w:rsidP="00872FC8">
      <w:pPr>
        <w:pStyle w:val="a3"/>
        <w:rPr>
          <w:rFonts w:ascii="Consolas" w:hAnsi="Consolas" w:cs="Consolas"/>
          <w:sz w:val="20"/>
          <w:szCs w:val="16"/>
          <w:lang w:val="ru-RU"/>
        </w:rPr>
      </w:pPr>
    </w:p>
    <w:p w:rsidR="00872FC8" w:rsidRPr="00872FC8" w:rsidRDefault="00872FC8" w:rsidP="00872FC8">
      <w:pPr>
        <w:pStyle w:val="a3"/>
        <w:rPr>
          <w:sz w:val="32"/>
          <w:szCs w:val="24"/>
          <w:lang w:val="ru-RU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USE</w:t>
      </w:r>
      <w:r w:rsidRPr="00D5194E">
        <w:rPr>
          <w:rFonts w:ascii="Consolas" w:hAnsi="Consolas" w:cs="Consolas"/>
          <w:sz w:val="20"/>
          <w:szCs w:val="16"/>
          <w:lang w:val="ru-RU"/>
        </w:rPr>
        <w:t xml:space="preserve"> </w:t>
      </w:r>
      <w:r w:rsidRPr="00872FC8">
        <w:rPr>
          <w:rFonts w:ascii="Consolas" w:hAnsi="Consolas" w:cs="Consolas"/>
          <w:sz w:val="20"/>
          <w:szCs w:val="16"/>
          <w:lang w:val="en-US"/>
        </w:rPr>
        <w:t>master</w:t>
      </w:r>
      <w:r w:rsidRPr="00D5194E">
        <w:rPr>
          <w:rFonts w:ascii="Consolas" w:hAnsi="Consolas" w:cs="Consolas"/>
          <w:sz w:val="20"/>
          <w:szCs w:val="16"/>
          <w:lang w:val="ru-RU"/>
        </w:rPr>
        <w:t>;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IF DB_</w:t>
      </w:r>
      <w:proofErr w:type="gramStart"/>
      <w:r w:rsidRPr="00872FC8">
        <w:rPr>
          <w:rFonts w:ascii="Consolas" w:hAnsi="Consolas" w:cs="Consolas"/>
          <w:sz w:val="20"/>
          <w:szCs w:val="16"/>
          <w:lang w:val="en-US"/>
        </w:rPr>
        <w:t>ID(</w:t>
      </w:r>
      <w:proofErr w:type="gramEnd"/>
      <w:r w:rsidRPr="00872FC8">
        <w:rPr>
          <w:rFonts w:ascii="Consolas" w:hAnsi="Consolas" w:cs="Consolas"/>
          <w:sz w:val="20"/>
          <w:szCs w:val="16"/>
          <w:lang w:val="en-US"/>
        </w:rPr>
        <w:t>'TK463DW') IS NOT NULL DROP DATABASE TK463DW;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GO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lastRenderedPageBreak/>
        <w:t>CREATE DATABASE TK463DW ON PRIMARY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(NAME = N'TK463DW', FILENAME = N'C:\TK463\TK463DW.mdf',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SIZE = 307200KB, FILEGROWTH = 10240KB)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LOG ON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(NAME = N'TK463DW_log', FILENAME = N'C:\TK463\TK463DW_log.ldf’,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 xml:space="preserve">SIZE = 51200KB, FILEGROWTH = </w:t>
      </w:r>
      <w:r w:rsidRPr="00872FC8">
        <w:rPr>
          <w:rFonts w:ascii="Consolas" w:hAnsi="Consolas" w:cs="Consolas"/>
          <w:spacing w:val="20"/>
          <w:sz w:val="20"/>
          <w:szCs w:val="16"/>
          <w:lang w:val="en-US"/>
        </w:rPr>
        <w:t>10%);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GO</w:t>
      </w:r>
    </w:p>
    <w:p w:rsidR="00872FC8" w:rsidRPr="00872FC8" w:rsidRDefault="00872FC8" w:rsidP="00872FC8">
      <w:pPr>
        <w:pStyle w:val="a3"/>
        <w:rPr>
          <w:sz w:val="32"/>
          <w:szCs w:val="24"/>
          <w:lang w:val="en-US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ALTER DATABASE TK463DW SET RECOVERY SIMPLE WITH NOJWAIT;</w:t>
      </w:r>
    </w:p>
    <w:p w:rsidR="00872FC8" w:rsidRPr="00872FC8" w:rsidRDefault="00872FC8" w:rsidP="00872FC8">
      <w:pPr>
        <w:pStyle w:val="a3"/>
        <w:rPr>
          <w:sz w:val="32"/>
          <w:szCs w:val="24"/>
          <w:lang w:val="ru-RU" w:eastAsia="uk-UA"/>
        </w:rPr>
      </w:pPr>
      <w:r w:rsidRPr="00872FC8">
        <w:rPr>
          <w:rFonts w:ascii="Consolas" w:hAnsi="Consolas" w:cs="Consolas"/>
          <w:sz w:val="20"/>
          <w:szCs w:val="16"/>
          <w:lang w:val="en-US"/>
        </w:rPr>
        <w:t>GO</w:t>
      </w:r>
    </w:p>
    <w:p w:rsidR="00872FC8" w:rsidRPr="00D5194E" w:rsidRDefault="00E56F64" w:rsidP="00872FC8">
      <w:pPr>
        <w:pStyle w:val="a3"/>
        <w:rPr>
          <w:lang w:val="en-US"/>
        </w:rPr>
      </w:pPr>
      <w:r w:rsidRPr="00E56F64">
        <w:rPr>
          <w:lang w:val="ru-RU"/>
        </w:rPr>
        <w:t>У вашому новому сховищі даних створіть об'єкт-послідовність. Назвіть її SeqCustomerDwKey. Почніть з початкового значення 1 і задайте приріст 1. Для інших параметрів послідовності збережіть значення за замовчуванням, встановлені SQL Server. Можна використовувати наступний код</w:t>
      </w:r>
      <w:r w:rsidR="00872FC8" w:rsidRPr="00D5194E">
        <w:rPr>
          <w:lang w:val="en-US"/>
        </w:rPr>
        <w:t>:</w:t>
      </w:r>
    </w:p>
    <w:p w:rsidR="00872FC8" w:rsidRPr="00D5194E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USE TK463DW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</w:p>
    <w:p w:rsidR="00872FC8" w:rsidRPr="00D5194E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GO</w:t>
      </w:r>
    </w:p>
    <w:p w:rsidR="00872FC8" w:rsidRPr="00872FC8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IF OBJECT_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ID(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'dbo.SeqCustomerDwKey','SO') IS NOT NULL DROP SEQUENCE dbo.SeqCustomerDwKey;</w:t>
      </w:r>
    </w:p>
    <w:p w:rsidR="00872FC8" w:rsidRPr="00872FC8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GO</w:t>
      </w:r>
    </w:p>
    <w:p w:rsidR="00872FC8" w:rsidRPr="00872FC8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CREATE SEQUENCE dbo.SeqCustomerDwKey AS INT START WITH 1 INCREMENT BY 1;</w:t>
      </w:r>
    </w:p>
    <w:p w:rsidR="00872FC8" w:rsidRPr="007B567E" w:rsidRDefault="00872FC8" w:rsidP="00872FC8">
      <w:pPr>
        <w:pStyle w:val="a3"/>
        <w:rPr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GO</w:t>
      </w:r>
    </w:p>
    <w:p w:rsidR="00872FC8" w:rsidRPr="007B567E" w:rsidRDefault="00CB3822" w:rsidP="00C80B0E">
      <w:pPr>
        <w:pStyle w:val="a3"/>
        <w:outlineLvl w:val="1"/>
        <w:rPr>
          <w:b/>
          <w:szCs w:val="24"/>
          <w:lang w:val="en-US" w:eastAsia="uk-UA"/>
        </w:rPr>
      </w:pPr>
      <w:bookmarkStart w:id="13" w:name="_Toc502103237"/>
      <w:r>
        <w:rPr>
          <w:b/>
          <w:szCs w:val="24"/>
          <w:lang w:val="ru-RU"/>
        </w:rPr>
        <w:t>Завдання</w:t>
      </w:r>
      <w:r w:rsidR="00872FC8" w:rsidRPr="007B567E">
        <w:rPr>
          <w:b/>
          <w:szCs w:val="24"/>
          <w:lang w:val="en-US"/>
        </w:rPr>
        <w:t xml:space="preserve"> 2. </w:t>
      </w:r>
      <w:r w:rsidR="00E56F64">
        <w:rPr>
          <w:b/>
          <w:szCs w:val="24"/>
          <w:lang w:val="ru-RU"/>
        </w:rPr>
        <w:t>С</w:t>
      </w:r>
      <w:r w:rsidR="00E56F64" w:rsidRPr="00E56F64">
        <w:rPr>
          <w:b/>
          <w:szCs w:val="24"/>
          <w:lang w:val="ru-RU"/>
        </w:rPr>
        <w:t>творення</w:t>
      </w:r>
      <w:r w:rsidR="00E56F64" w:rsidRPr="007B567E">
        <w:rPr>
          <w:b/>
          <w:szCs w:val="24"/>
          <w:lang w:val="en-US"/>
        </w:rPr>
        <w:t xml:space="preserve"> </w:t>
      </w:r>
      <w:r w:rsidR="00E56F64" w:rsidRPr="00E56F64">
        <w:rPr>
          <w:b/>
          <w:szCs w:val="24"/>
          <w:lang w:val="ru-RU"/>
        </w:rPr>
        <w:t>вимірювань</w:t>
      </w:r>
      <w:bookmarkEnd w:id="13"/>
    </w:p>
    <w:p w:rsidR="00E56F64" w:rsidRPr="007B567E" w:rsidRDefault="00E56F64" w:rsidP="00E56F64">
      <w:pPr>
        <w:pStyle w:val="a3"/>
        <w:rPr>
          <w:lang w:val="en-US"/>
        </w:rPr>
      </w:pPr>
      <w:r w:rsidRPr="00E56F64">
        <w:rPr>
          <w:lang w:val="ru-RU"/>
        </w:rPr>
        <w:t>У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цьому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завданні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створите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</w:t>
      </w:r>
      <w:r w:rsidRPr="007B567E">
        <w:rPr>
          <w:lang w:val="en-US"/>
        </w:rPr>
        <w:t xml:space="preserve"> Customers (</w:t>
      </w:r>
      <w:r w:rsidRPr="00E56F64">
        <w:rPr>
          <w:lang w:val="ru-RU"/>
        </w:rPr>
        <w:t>Замовники</w:t>
      </w:r>
      <w:r w:rsidRPr="007B567E">
        <w:rPr>
          <w:lang w:val="en-US"/>
        </w:rPr>
        <w:t xml:space="preserve">), </w:t>
      </w:r>
      <w:r w:rsidRPr="00E56F64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чого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вам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доведеться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застосувати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найрізноманітніші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знання</w:t>
      </w:r>
      <w:r w:rsidRPr="007B567E">
        <w:rPr>
          <w:lang w:val="en-US"/>
        </w:rPr>
        <w:t xml:space="preserve">, </w:t>
      </w:r>
      <w:r w:rsidRPr="00E56F64">
        <w:rPr>
          <w:lang w:val="ru-RU"/>
        </w:rPr>
        <w:t>отримані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цій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та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попередній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главах</w:t>
      </w:r>
      <w:r w:rsidRPr="007B567E">
        <w:rPr>
          <w:lang w:val="en-US"/>
        </w:rPr>
        <w:t xml:space="preserve">. </w:t>
      </w:r>
      <w:r w:rsidRPr="00E56F64">
        <w:rPr>
          <w:lang w:val="ru-RU"/>
        </w:rPr>
        <w:t>Вимірювання</w:t>
      </w:r>
      <w:r w:rsidRPr="007B567E">
        <w:rPr>
          <w:lang w:val="en-US"/>
        </w:rPr>
        <w:t xml:space="preserve"> DimCustomer </w:t>
      </w:r>
      <w:r w:rsidRPr="00E56F64">
        <w:rPr>
          <w:lang w:val="ru-RU"/>
        </w:rPr>
        <w:t>з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бази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даних</w:t>
      </w:r>
      <w:r w:rsidRPr="007B567E">
        <w:rPr>
          <w:lang w:val="en-US"/>
        </w:rPr>
        <w:t xml:space="preserve"> AdventureWorksDW2012, </w:t>
      </w:r>
      <w:r w:rsidRPr="00E56F64">
        <w:rPr>
          <w:lang w:val="ru-RU"/>
        </w:rPr>
        <w:t>яке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послужить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джерелом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вашого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вимірювання</w:t>
      </w:r>
      <w:r w:rsidRPr="007B567E">
        <w:rPr>
          <w:lang w:val="en-US"/>
        </w:rPr>
        <w:t xml:space="preserve"> Customers, </w:t>
      </w:r>
      <w:r w:rsidRPr="00E56F64">
        <w:rPr>
          <w:lang w:val="ru-RU"/>
        </w:rPr>
        <w:t>має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на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схемі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додаткові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лінії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зв</w:t>
      </w:r>
      <w:r w:rsidRPr="007B567E">
        <w:rPr>
          <w:lang w:val="en-US"/>
        </w:rPr>
        <w:t>'</w:t>
      </w:r>
      <w:r w:rsidRPr="00E56F64">
        <w:rPr>
          <w:lang w:val="ru-RU"/>
        </w:rPr>
        <w:t>язку</w:t>
      </w:r>
      <w:r w:rsidRPr="007B567E">
        <w:rPr>
          <w:lang w:val="en-US"/>
        </w:rPr>
        <w:t xml:space="preserve">. </w:t>
      </w:r>
      <w:r w:rsidRPr="00E56F64">
        <w:rPr>
          <w:lang w:val="ru-RU"/>
        </w:rPr>
        <w:t>З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ним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пов</w:t>
      </w:r>
      <w:r w:rsidRPr="007B567E">
        <w:rPr>
          <w:lang w:val="en-US"/>
        </w:rPr>
        <w:t>'</w:t>
      </w:r>
      <w:r w:rsidRPr="00E56F64">
        <w:rPr>
          <w:lang w:val="ru-RU"/>
        </w:rPr>
        <w:t>язана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однорівнева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таблиця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уточнюючих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запитів</w:t>
      </w:r>
      <w:r w:rsidRPr="007B567E">
        <w:rPr>
          <w:lang w:val="en-US"/>
        </w:rPr>
        <w:t xml:space="preserve"> DimGeography. </w:t>
      </w:r>
      <w:r w:rsidRPr="00E56F64">
        <w:rPr>
          <w:lang w:val="ru-RU"/>
        </w:rPr>
        <w:t>Ви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повністю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денормалізуете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це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</w:t>
      </w:r>
      <w:r w:rsidRPr="007B567E">
        <w:rPr>
          <w:lang w:val="en-US"/>
        </w:rPr>
        <w:t xml:space="preserve">. </w:t>
      </w:r>
      <w:r w:rsidRPr="00E56F64">
        <w:rPr>
          <w:lang w:val="ru-RU"/>
        </w:rPr>
        <w:t>Крім того, ви вставите стовпці, необхідні для підтримки в вимірі способу SCD Туре 2, і пару обчислюваних стовпців. Крім вимірювання Customers ви також створите вимірювання Products (Товари) і Dates (Дати).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 xml:space="preserve">Створіть вимір Customers. Джерелом інформації для нього служить вимір DimCustomer з зразка бази даних AdventureWorksDW2012. Додайте стовпець </w:t>
      </w:r>
      <w:r w:rsidRPr="00E56F64">
        <w:rPr>
          <w:lang w:val="ru-RU"/>
        </w:rPr>
        <w:lastRenderedPageBreak/>
        <w:t>сурогатного ключа customerDwKey і задайте обмеження первинного ключа для цього стовпця.</w:t>
      </w:r>
    </w:p>
    <w:p w:rsid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Ваш код інструкції створення вимірювання Customers повинен бути аналогічний наведеному далі.</w:t>
      </w:r>
    </w:p>
    <w:p w:rsidR="00E56F64" w:rsidRDefault="00E56F64" w:rsidP="00E56F64">
      <w:pPr>
        <w:pStyle w:val="a3"/>
        <w:rPr>
          <w:lang w:val="ru-RU"/>
        </w:rPr>
      </w:pPr>
    </w:p>
    <w:p w:rsidR="00872FC8" w:rsidRPr="00872FC8" w:rsidRDefault="00872FC8" w:rsidP="00E56F64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CREATE</w:t>
      </w:r>
      <w:r w:rsidRPr="007B56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2FC8">
        <w:rPr>
          <w:rFonts w:ascii="Consolas" w:hAnsi="Consolas" w:cs="Consolas"/>
          <w:sz w:val="20"/>
          <w:szCs w:val="20"/>
          <w:lang w:val="en-US"/>
        </w:rPr>
        <w:t>TABLE</w:t>
      </w:r>
      <w:r w:rsidRPr="007B56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2FC8">
        <w:rPr>
          <w:rFonts w:ascii="Consolas" w:hAnsi="Consolas" w:cs="Consolas"/>
          <w:sz w:val="20"/>
          <w:szCs w:val="20"/>
          <w:lang w:val="en-US"/>
        </w:rPr>
        <w:t>dbo</w:t>
      </w:r>
      <w:r w:rsidRPr="007B567E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872FC8">
        <w:rPr>
          <w:rFonts w:ascii="Consolas" w:hAnsi="Consolas" w:cs="Consolas"/>
          <w:sz w:val="20"/>
          <w:szCs w:val="20"/>
          <w:lang w:val="en-US"/>
        </w:rPr>
        <w:t>Customers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urier New"/>
          <w:sz w:val="20"/>
          <w:szCs w:val="20"/>
          <w:lang w:val="en-US"/>
        </w:rPr>
        <w:t>(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CustomerDwKey INT NOT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CustomerKey INT NOT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FullName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150)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EmailAddress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50)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BirthDate DATE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MaritalStatus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l)</w:t>
      </w:r>
      <w:r w:rsidRPr="00872FC8">
        <w:rPr>
          <w:rFonts w:ascii="Consolas" w:hAnsi="Consolas" w:cs="Consolas"/>
          <w:sz w:val="20"/>
          <w:szCs w:val="20"/>
          <w:lang w:val="en-US"/>
        </w:rPr>
        <w:tab/>
        <w:t>NULL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Gender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l)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Education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40)</w:t>
      </w:r>
      <w:r w:rsidRPr="00872FC8">
        <w:rPr>
          <w:rFonts w:ascii="Consolas" w:hAnsi="Consolas" w:cs="Consolas"/>
          <w:sz w:val="20"/>
          <w:szCs w:val="20"/>
          <w:lang w:val="en-US"/>
        </w:rPr>
        <w:tab/>
        <w:t>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Occupation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100)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City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30)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StateProvince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50)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CountryRegion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50) NULL,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Age AS CASE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WHEN BirthDate IS NULL THEN NULL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WHEN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DATEDIFF(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yy,BirthDate,CURRENT_TIMESTAMP) &gt; 50 THEN 'Older'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 xml:space="preserve">WHEN </w:t>
      </w:r>
      <w:proofErr w:type="gramStart"/>
      <w:r w:rsidRPr="00872FC8">
        <w:rPr>
          <w:rFonts w:ascii="Consolas" w:hAnsi="Consolas" w:cs="Consolas"/>
          <w:sz w:val="20"/>
          <w:szCs w:val="20"/>
          <w:lang w:val="en-US"/>
        </w:rPr>
        <w:t>DATEDIFF(</w:t>
      </w:r>
      <w:proofErr w:type="gramEnd"/>
      <w:r w:rsidRPr="00872FC8">
        <w:rPr>
          <w:rFonts w:ascii="Consolas" w:hAnsi="Consolas" w:cs="Consolas"/>
          <w:sz w:val="20"/>
          <w:szCs w:val="20"/>
          <w:lang w:val="en-US"/>
        </w:rPr>
        <w:t>yy,BirthDate,CURRENT_TIMESTAMP) &gt; 40 THEN 'Middle Age'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ELSE 'Younger'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END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CurrentFlag BIT NOT NULL DEFAULT 1,</w:t>
      </w:r>
    </w:p>
    <w:p w:rsidR="00872FC8" w:rsidRPr="00872FC8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CONSTRAINT PK_Customers PRIMARY KEY (CustomerDwKey)</w:t>
      </w:r>
    </w:p>
    <w:p w:rsidR="00872FC8" w:rsidRPr="007B567E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7B567E">
        <w:rPr>
          <w:rFonts w:ascii="Consolas" w:hAnsi="Consolas" w:cs="Consolas"/>
          <w:sz w:val="20"/>
          <w:szCs w:val="20"/>
          <w:lang w:val="en-US"/>
        </w:rPr>
        <w:t>) ;</w:t>
      </w:r>
    </w:p>
    <w:p w:rsidR="00872FC8" w:rsidRPr="007B567E" w:rsidRDefault="00872FC8" w:rsidP="00872FC8">
      <w:pPr>
        <w:pStyle w:val="a3"/>
        <w:rPr>
          <w:rFonts w:ascii="Consolas" w:hAnsi="Consolas"/>
          <w:sz w:val="20"/>
          <w:szCs w:val="20"/>
          <w:lang w:val="en-US" w:eastAsia="uk-UA"/>
        </w:rPr>
      </w:pPr>
      <w:r w:rsidRPr="00872FC8">
        <w:rPr>
          <w:rFonts w:ascii="Consolas" w:hAnsi="Consolas" w:cs="Consolas"/>
          <w:sz w:val="20"/>
          <w:szCs w:val="20"/>
          <w:lang w:val="en-US"/>
        </w:rPr>
        <w:t>GO</w:t>
      </w:r>
    </w:p>
    <w:p w:rsidR="00E56F64" w:rsidRPr="00E56F64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Створіть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</w:t>
      </w:r>
      <w:r w:rsidRPr="007B567E">
        <w:rPr>
          <w:lang w:val="en-US"/>
        </w:rPr>
        <w:t xml:space="preserve"> Products. </w:t>
      </w:r>
      <w:r w:rsidRPr="00E56F64">
        <w:rPr>
          <w:lang w:val="ru-RU"/>
        </w:rPr>
        <w:t>Джерело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даних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цього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виміру</w:t>
      </w:r>
      <w:r w:rsidRPr="007B567E">
        <w:rPr>
          <w:lang w:val="en-US"/>
        </w:rPr>
        <w:t xml:space="preserve"> - </w:t>
      </w:r>
      <w:r w:rsidRPr="00E56F64">
        <w:rPr>
          <w:lang w:val="ru-RU"/>
        </w:rPr>
        <w:t>таблиця</w:t>
      </w:r>
      <w:r w:rsidRPr="007B567E">
        <w:rPr>
          <w:lang w:val="en-US"/>
        </w:rPr>
        <w:t xml:space="preserve"> DimProducts </w:t>
      </w:r>
      <w:r w:rsidRPr="00E56F64">
        <w:rPr>
          <w:lang w:val="ru-RU"/>
        </w:rPr>
        <w:t>з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зразка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бази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даних</w:t>
      </w:r>
      <w:r w:rsidRPr="007B567E">
        <w:rPr>
          <w:lang w:val="en-US"/>
        </w:rPr>
        <w:t xml:space="preserve"> AdventureWorksDW2012. </w:t>
      </w:r>
      <w:r w:rsidRPr="00E56F64">
        <w:rPr>
          <w:lang w:val="ru-RU"/>
        </w:rPr>
        <w:t>Для отримання інформації, необхідної для створення і заповнення цього виміру, використовуйте табл. 2.2.</w:t>
      </w:r>
    </w:p>
    <w:p w:rsidR="00872FC8" w:rsidRDefault="00E56F64" w:rsidP="00E56F64">
      <w:pPr>
        <w:pStyle w:val="a3"/>
        <w:rPr>
          <w:lang w:val="ru-RU"/>
        </w:rPr>
      </w:pPr>
      <w:r w:rsidRPr="00E56F64">
        <w:rPr>
          <w:lang w:val="ru-RU"/>
        </w:rPr>
        <w:t>Ваш код для інструкції створення вимірювання Products повинен бути аналогічний наведеному далі</w:t>
      </w:r>
      <w:r w:rsidR="00872FC8" w:rsidRPr="00872FC8">
        <w:rPr>
          <w:lang w:val="ru-RU"/>
        </w:rPr>
        <w:t>.</w:t>
      </w:r>
    </w:p>
    <w:p w:rsidR="00872FC8" w:rsidRDefault="00872FC8" w:rsidP="00872FC8">
      <w:pPr>
        <w:pStyle w:val="a3"/>
        <w:rPr>
          <w:lang w:val="ru-RU"/>
        </w:rPr>
      </w:pP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lastRenderedPageBreak/>
        <w:t xml:space="preserve">CREATE TABLE dbo.Products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( ProductKey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 xml:space="preserve"> INT NOT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 xml:space="preserve">ProductName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>50)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 xml:space="preserve">Color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>15)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 xml:space="preserve">Size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>50)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 xml:space="preserve">SubcategoryName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>50)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 xml:space="preserve">CategoryName </w:t>
      </w:r>
      <w:proofErr w:type="gramStart"/>
      <w:r w:rsidRPr="00872FC8">
        <w:rPr>
          <w:rFonts w:ascii="Consolas" w:hAnsi="Consolas" w:cs="Consolas"/>
          <w:sz w:val="24"/>
          <w:szCs w:val="16"/>
          <w:lang w:val="en-US"/>
        </w:rPr>
        <w:t>NVARCHAR(</w:t>
      </w:r>
      <w:proofErr w:type="gramEnd"/>
      <w:r w:rsidRPr="00872FC8">
        <w:rPr>
          <w:rFonts w:ascii="Consolas" w:hAnsi="Consolas" w:cs="Consolas"/>
          <w:sz w:val="24"/>
          <w:szCs w:val="16"/>
          <w:lang w:val="en-US"/>
        </w:rPr>
        <w:t>50) NULL,</w:t>
      </w:r>
    </w:p>
    <w:p w:rsidR="00872FC8" w:rsidRPr="00872FC8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>CONSTRAINT PK_Products PRIMARY KEY (ProductKey)</w:t>
      </w:r>
    </w:p>
    <w:p w:rsidR="00872FC8" w:rsidRPr="007B567E" w:rsidRDefault="00872FC8" w:rsidP="00872FC8">
      <w:pPr>
        <w:pStyle w:val="a3"/>
        <w:rPr>
          <w:sz w:val="40"/>
          <w:szCs w:val="24"/>
          <w:lang w:val="en-US" w:eastAsia="uk-UA"/>
        </w:rPr>
      </w:pPr>
      <w:r w:rsidRPr="00872FC8">
        <w:rPr>
          <w:rFonts w:ascii="Consolas" w:hAnsi="Consolas" w:cs="Consolas"/>
          <w:sz w:val="24"/>
          <w:szCs w:val="16"/>
          <w:lang w:val="en-US"/>
        </w:rPr>
        <w:t>GO</w:t>
      </w:r>
    </w:p>
    <w:p w:rsidR="00872FC8" w:rsidRPr="00872FC8" w:rsidRDefault="00E56F64" w:rsidP="000910A9">
      <w:pPr>
        <w:pStyle w:val="a3"/>
        <w:rPr>
          <w:sz w:val="24"/>
          <w:szCs w:val="24"/>
          <w:lang w:val="ru-RU" w:eastAsia="uk-UA"/>
        </w:rPr>
      </w:pPr>
      <w:r w:rsidRPr="00E56F64">
        <w:rPr>
          <w:lang w:val="ru-RU"/>
        </w:rPr>
        <w:t>Створіть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</w:t>
      </w:r>
      <w:r w:rsidRPr="007B567E">
        <w:rPr>
          <w:lang w:val="en-US"/>
        </w:rPr>
        <w:t xml:space="preserve"> Dates. </w:t>
      </w:r>
      <w:r w:rsidRPr="00E56F64">
        <w:rPr>
          <w:lang w:val="ru-RU"/>
        </w:rPr>
        <w:t>Джерело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даних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цього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виміру</w:t>
      </w:r>
      <w:r w:rsidRPr="007B567E">
        <w:rPr>
          <w:lang w:val="en-US"/>
        </w:rPr>
        <w:t xml:space="preserve"> - </w:t>
      </w:r>
      <w:r w:rsidRPr="00E56F64">
        <w:rPr>
          <w:lang w:val="ru-RU"/>
        </w:rPr>
        <w:t>вимір</w:t>
      </w:r>
      <w:r w:rsidRPr="007B567E">
        <w:rPr>
          <w:lang w:val="en-US"/>
        </w:rPr>
        <w:t xml:space="preserve"> DimDate </w:t>
      </w:r>
      <w:r w:rsidRPr="00E56F64">
        <w:rPr>
          <w:lang w:val="ru-RU"/>
        </w:rPr>
        <w:t>з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зразка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бази</w:t>
      </w:r>
      <w:r w:rsidRPr="007B567E">
        <w:rPr>
          <w:lang w:val="en-US"/>
        </w:rPr>
        <w:t xml:space="preserve"> </w:t>
      </w:r>
      <w:r w:rsidRPr="00E56F64">
        <w:rPr>
          <w:lang w:val="ru-RU"/>
        </w:rPr>
        <w:t>даних</w:t>
      </w:r>
      <w:r w:rsidRPr="007B567E">
        <w:rPr>
          <w:lang w:val="en-US"/>
        </w:rPr>
        <w:t xml:space="preserve"> AdventureWorksDW2012. </w:t>
      </w:r>
      <w:r w:rsidRPr="00E56F64">
        <w:rPr>
          <w:lang w:val="ru-RU"/>
        </w:rPr>
        <w:t>Ваш код для інструкції створення вимірювання Dates повинен бути аналогічний наведеному далі</w:t>
      </w:r>
      <w:r w:rsidR="00872FC8" w:rsidRPr="00872FC8">
        <w:rPr>
          <w:lang w:val="ru-RU"/>
        </w:rPr>
        <w:t>.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 xml:space="preserve">CREATE TABLE dbo.Dates 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( DateKey</w:t>
      </w:r>
      <w:proofErr w:type="gramEnd"/>
      <w:r w:rsidRPr="000910A9">
        <w:rPr>
          <w:rFonts w:ascii="Consolas" w:hAnsi="Consolas" w:cs="Consolas"/>
          <w:sz w:val="20"/>
          <w:szCs w:val="16"/>
          <w:lang w:val="en-US"/>
        </w:rPr>
        <w:t xml:space="preserve"> INT NOT NULL,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FullDate DATE NOT NULL,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 xml:space="preserve">MonthNumberName 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NVARCHAR(</w:t>
      </w:r>
      <w:proofErr w:type="gramEnd"/>
      <w:r w:rsidRPr="000910A9">
        <w:rPr>
          <w:rFonts w:ascii="Consolas" w:hAnsi="Consolas" w:cs="Consolas"/>
          <w:sz w:val="20"/>
          <w:szCs w:val="16"/>
          <w:lang w:val="en-US"/>
        </w:rPr>
        <w:t>15) NULL, CalendarQuarter TINYINT NULL,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CalendarYear SMALLINT NULL,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CONSTRAINT PK_Dates PRIMARY KEY (DateKey)</w:t>
      </w:r>
    </w:p>
    <w:p w:rsidR="00872FC8" w:rsidRPr="000910A9" w:rsidRDefault="00872FC8" w:rsidP="00872FC8">
      <w:pPr>
        <w:pStyle w:val="a3"/>
        <w:rPr>
          <w:sz w:val="32"/>
          <w:szCs w:val="24"/>
          <w:lang w:val="ru-RU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GO</w:t>
      </w:r>
    </w:p>
    <w:p w:rsidR="00872FC8" w:rsidRPr="000910A9" w:rsidRDefault="00CB3822" w:rsidP="00C80B0E">
      <w:pPr>
        <w:pStyle w:val="a3"/>
        <w:outlineLvl w:val="1"/>
        <w:rPr>
          <w:b/>
          <w:szCs w:val="24"/>
          <w:lang w:val="ru-RU" w:eastAsia="uk-UA"/>
        </w:rPr>
      </w:pPr>
      <w:bookmarkStart w:id="14" w:name="_Toc502103238"/>
      <w:r>
        <w:rPr>
          <w:b/>
          <w:szCs w:val="24"/>
          <w:lang w:val="ru-RU"/>
        </w:rPr>
        <w:t>Завдання</w:t>
      </w:r>
      <w:r w:rsidR="00872FC8" w:rsidRPr="000910A9">
        <w:rPr>
          <w:b/>
          <w:szCs w:val="24"/>
          <w:lang w:val="ru-RU"/>
        </w:rPr>
        <w:t xml:space="preserve"> </w:t>
      </w:r>
      <w:r w:rsidR="00872FC8" w:rsidRPr="00761FC4">
        <w:rPr>
          <w:b/>
          <w:szCs w:val="24"/>
          <w:lang w:val="ru-RU"/>
        </w:rPr>
        <w:t xml:space="preserve">3. </w:t>
      </w:r>
      <w:r w:rsidR="00D457C8" w:rsidRPr="00D457C8">
        <w:rPr>
          <w:b/>
          <w:szCs w:val="24"/>
          <w:lang w:val="ru-RU"/>
        </w:rPr>
        <w:t>Створення таблиці фактів</w:t>
      </w:r>
      <w:bookmarkEnd w:id="14"/>
    </w:p>
    <w:p w:rsidR="00D457C8" w:rsidRPr="00D457C8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>В даному спрощеному прикладі реального сховища даних ви створите єдину таблицю фактів. У цьому прикладі можна застосовувати зовнішні ключі все разом як складової первинний ключ, т. К. У джерела даних для цієї таблиці - таблиці Factinternatsaies з бази даних AdventureWorksDW2012 - більш дрібна гранулярность (тобто велика ступінь деталізації), ніж у ство</w:t>
      </w:r>
      <w:r>
        <w:rPr>
          <w:lang w:val="ru-RU"/>
        </w:rPr>
        <w:t>рюваній вами таблиці</w:t>
      </w:r>
      <w:r w:rsidRPr="00D457C8">
        <w:rPr>
          <w:lang w:val="ru-RU"/>
        </w:rPr>
        <w:t>, і первинний ключ буде дублюватися. В якості первинного ключа ви могли б використовувати, як і в початковій таблиці, стовпці saiesOrderNumber і SaiesOrderLineNumber, але для того щоб показати, як можна автоматично пронумерувати стовпець з допомогою властивості identity, в цьому завданні ви вставите власний стовпець з цією властивістю. Він і буде вашим сурогатним ключем.</w:t>
      </w:r>
    </w:p>
    <w:p w:rsidR="00872FC8" w:rsidRPr="00872FC8" w:rsidRDefault="00D457C8" w:rsidP="00D457C8">
      <w:pPr>
        <w:pStyle w:val="a3"/>
        <w:rPr>
          <w:sz w:val="24"/>
          <w:szCs w:val="24"/>
          <w:lang w:val="ru-RU" w:eastAsia="uk-UA"/>
        </w:rPr>
      </w:pPr>
      <w:r w:rsidRPr="00D457C8">
        <w:rPr>
          <w:lang w:val="ru-RU"/>
        </w:rPr>
        <w:t xml:space="preserve">Створіть таблицю фактів internetsaies. Джерелом даних для цієї таблиці служить таблиця фактів Factinternetsaies з зразка бази даних AdventureWorksDW2012. Додайте зовнішні ключі з трьох вимірів, створених в </w:t>
      </w:r>
      <w:r w:rsidRPr="00D457C8">
        <w:rPr>
          <w:lang w:val="ru-RU"/>
        </w:rPr>
        <w:lastRenderedPageBreak/>
        <w:t>завданні 2 даного заняття. Вставте цілочисельний стовпець, використовуючи властивість identity, і зробіть цей стовпець первинним ключем. Ваш код для інструкції створення таблиці фактів internetsaies повинен бути аналогічний наведеному далі</w:t>
      </w:r>
      <w:r w:rsidR="00872FC8" w:rsidRPr="00872FC8">
        <w:rPr>
          <w:lang w:val="ru-RU"/>
        </w:rPr>
        <w:t>.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CREATE TABLE dbo.InternetSales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proofErr w:type="gramStart"/>
      <w:r w:rsidRPr="000910A9">
        <w:rPr>
          <w:rFonts w:ascii="Consolas" w:hAnsi="Consolas" w:cs="Consolas"/>
          <w:sz w:val="20"/>
          <w:szCs w:val="20"/>
          <w:lang w:val="en-US"/>
        </w:rPr>
        <w:t>( InternetSalesKey</w:t>
      </w:r>
      <w:proofErr w:type="gramEnd"/>
      <w:r w:rsidRPr="000910A9">
        <w:rPr>
          <w:rFonts w:ascii="Consolas" w:hAnsi="Consolas" w:cs="Consolas"/>
          <w:sz w:val="20"/>
          <w:szCs w:val="20"/>
          <w:lang w:val="en-US"/>
        </w:rPr>
        <w:t xml:space="preserve"> INT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 IDENTITY(1,1),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CustomerDwKey INT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ProductKey INT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DateKey INT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OrderQuantity SMALLINT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 DEFAULT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0,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SalesAmount MONEY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 DEFAULT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0,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UnitPrice MONEY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 DEFAULT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0,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DiscountAmount FLOAT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NOT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NULL DEFAULT</w:t>
      </w:r>
      <w:r w:rsidRPr="000910A9">
        <w:rPr>
          <w:rFonts w:ascii="Consolas" w:hAnsi="Consolas" w:cs="Consolas"/>
          <w:sz w:val="20"/>
          <w:szCs w:val="20"/>
          <w:lang w:val="en-US"/>
        </w:rPr>
        <w:tab/>
        <w:t>0,</w:t>
      </w:r>
    </w:p>
    <w:p w:rsidR="00872FC8" w:rsidRPr="000910A9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CONSTRAINT PK_InternetSales PRIMARY KEY (InternetSalesKey)</w:t>
      </w:r>
    </w:p>
    <w:p w:rsidR="00872FC8" w:rsidRPr="007B567E" w:rsidRDefault="00872FC8" w:rsidP="00872FC8">
      <w:pPr>
        <w:pStyle w:val="a3"/>
        <w:rPr>
          <w:sz w:val="20"/>
          <w:szCs w:val="20"/>
          <w:lang w:val="en-US" w:eastAsia="uk-UA"/>
        </w:rPr>
      </w:pPr>
      <w:r w:rsidRPr="007B567E">
        <w:rPr>
          <w:rFonts w:ascii="Consolas" w:hAnsi="Consolas" w:cs="Consolas"/>
          <w:sz w:val="20"/>
          <w:szCs w:val="20"/>
          <w:lang w:val="en-US"/>
        </w:rPr>
        <w:t>) ;</w:t>
      </w:r>
    </w:p>
    <w:p w:rsidR="00872FC8" w:rsidRPr="007B567E" w:rsidRDefault="00872FC8" w:rsidP="00872FC8">
      <w:pPr>
        <w:pStyle w:val="a3"/>
        <w:rPr>
          <w:sz w:val="20"/>
          <w:szCs w:val="20"/>
          <w:lang w:val="en-US" w:eastAsia="uk-UA"/>
        </w:rPr>
      </w:pPr>
      <w:r w:rsidRPr="000910A9">
        <w:rPr>
          <w:rFonts w:ascii="Consolas" w:hAnsi="Consolas" w:cs="Consolas"/>
          <w:sz w:val="20"/>
          <w:szCs w:val="20"/>
          <w:lang w:val="en-US"/>
        </w:rPr>
        <w:t>GO</w:t>
      </w:r>
    </w:p>
    <w:p w:rsidR="00872FC8" w:rsidRPr="00D5194E" w:rsidRDefault="00D457C8" w:rsidP="00872FC8">
      <w:pPr>
        <w:pStyle w:val="a3"/>
        <w:rPr>
          <w:sz w:val="24"/>
          <w:szCs w:val="24"/>
          <w:lang w:val="en-US" w:eastAsia="uk-UA"/>
        </w:rPr>
      </w:pPr>
      <w:r w:rsidRPr="00D457C8">
        <w:rPr>
          <w:lang w:val="ru-RU"/>
        </w:rPr>
        <w:t>Змініть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таблицю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фактів</w:t>
      </w:r>
      <w:r w:rsidRPr="007B567E">
        <w:rPr>
          <w:lang w:val="en-US"/>
        </w:rPr>
        <w:t xml:space="preserve"> InternetSales, </w:t>
      </w:r>
      <w:r w:rsidRPr="00D457C8">
        <w:rPr>
          <w:lang w:val="ru-RU"/>
        </w:rPr>
        <w:t>додавши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обмеження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зовнішнього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ключа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для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зв</w:t>
      </w:r>
      <w:r w:rsidRPr="007B567E">
        <w:rPr>
          <w:lang w:val="en-US"/>
        </w:rPr>
        <w:t>'</w:t>
      </w:r>
      <w:r w:rsidRPr="00D457C8">
        <w:rPr>
          <w:lang w:val="ru-RU"/>
        </w:rPr>
        <w:t>язків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з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усіма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трьома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вимірами</w:t>
      </w:r>
      <w:r w:rsidRPr="007B567E">
        <w:rPr>
          <w:lang w:val="en-US"/>
        </w:rPr>
        <w:t xml:space="preserve">. </w:t>
      </w:r>
      <w:r w:rsidRPr="00D457C8">
        <w:rPr>
          <w:lang w:val="ru-RU"/>
        </w:rPr>
        <w:t>Код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наведено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в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наступному</w:t>
      </w:r>
      <w:r w:rsidRPr="007B567E">
        <w:rPr>
          <w:lang w:val="en-US"/>
        </w:rPr>
        <w:t xml:space="preserve"> </w:t>
      </w:r>
      <w:r w:rsidRPr="00D457C8">
        <w:rPr>
          <w:lang w:val="ru-RU"/>
        </w:rPr>
        <w:t>лістингу</w:t>
      </w:r>
      <w:r w:rsidR="00872FC8" w:rsidRPr="00D5194E">
        <w:rPr>
          <w:lang w:val="en-US"/>
        </w:rPr>
        <w:t>: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ALTER TABLE dbo.InternetSales ADD CONSTRAINT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 xml:space="preserve">FK_InternetSales_Customers FOREIGN 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KEY(</w:t>
      </w:r>
      <w:proofErr w:type="gramEnd"/>
      <w:r w:rsidRPr="000910A9">
        <w:rPr>
          <w:rFonts w:ascii="Consolas" w:hAnsi="Consolas" w:cs="Consolas"/>
          <w:sz w:val="20"/>
          <w:szCs w:val="16"/>
          <w:lang w:val="en-US"/>
        </w:rPr>
        <w:t>CustomerDwKey)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REFERENCES dbo. Customers (CustomerDwKey);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ALTER TABLE dbo.InternetSales ADD CONSTRAINT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 xml:space="preserve">FK_InternetSales_Products FOREIGN 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KEY(</w:t>
      </w:r>
      <w:proofErr w:type="gramEnd"/>
      <w:r w:rsidRPr="000910A9">
        <w:rPr>
          <w:rFonts w:ascii="Consolas" w:hAnsi="Consolas" w:cs="Consolas"/>
          <w:sz w:val="20"/>
          <w:szCs w:val="16"/>
          <w:lang w:val="en-US"/>
        </w:rPr>
        <w:t>ProductKey)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REFERENCES dbo.Products (ProductKey)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;</w:t>
      </w:r>
      <w:proofErr w:type="gramEnd"/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 xml:space="preserve">ALTER TABLE dbo.InternetSales ADD CONSTRAINT FK_InternetSales_Dates FOREIGN 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KEY(</w:t>
      </w:r>
      <w:proofErr w:type="gramEnd"/>
      <w:r w:rsidRPr="000910A9">
        <w:rPr>
          <w:rFonts w:ascii="Consolas" w:hAnsi="Consolas" w:cs="Consolas"/>
          <w:sz w:val="20"/>
          <w:szCs w:val="16"/>
          <w:lang w:val="en-US"/>
        </w:rPr>
        <w:t>DateKey)</w:t>
      </w:r>
    </w:p>
    <w:p w:rsidR="00872FC8" w:rsidRPr="000910A9" w:rsidRDefault="00872FC8" w:rsidP="00872FC8">
      <w:pPr>
        <w:pStyle w:val="a3"/>
        <w:rPr>
          <w:sz w:val="32"/>
          <w:szCs w:val="24"/>
          <w:lang w:val="en-US" w:eastAsia="uk-UA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REFERENCES dbo.Dates (DateKey)</w:t>
      </w:r>
      <w:proofErr w:type="gramStart"/>
      <w:r w:rsidRPr="000910A9">
        <w:rPr>
          <w:rFonts w:ascii="Consolas" w:hAnsi="Consolas" w:cs="Consolas"/>
          <w:sz w:val="20"/>
          <w:szCs w:val="16"/>
          <w:lang w:val="en-US"/>
        </w:rPr>
        <w:t>;</w:t>
      </w:r>
      <w:proofErr w:type="gramEnd"/>
    </w:p>
    <w:p w:rsidR="00872FC8" w:rsidRDefault="00872FC8" w:rsidP="00872FC8">
      <w:pPr>
        <w:pStyle w:val="a3"/>
        <w:rPr>
          <w:rFonts w:ascii="Consolas" w:hAnsi="Consolas" w:cs="Consolas"/>
          <w:sz w:val="20"/>
          <w:szCs w:val="16"/>
          <w:lang w:val="en-US"/>
        </w:rPr>
      </w:pPr>
      <w:r w:rsidRPr="000910A9">
        <w:rPr>
          <w:rFonts w:ascii="Consolas" w:hAnsi="Consolas" w:cs="Consolas"/>
          <w:sz w:val="20"/>
          <w:szCs w:val="16"/>
          <w:lang w:val="en-US"/>
        </w:rPr>
        <w:t>GO</w:t>
      </w:r>
    </w:p>
    <w:p w:rsidR="000910A9" w:rsidRPr="000910A9" w:rsidRDefault="000910A9" w:rsidP="00872FC8">
      <w:pPr>
        <w:pStyle w:val="a3"/>
        <w:rPr>
          <w:sz w:val="32"/>
          <w:szCs w:val="24"/>
          <w:lang w:val="en-US" w:eastAsia="uk-UA"/>
        </w:rPr>
      </w:pPr>
    </w:p>
    <w:p w:rsidR="00872FC8" w:rsidRPr="007B567E" w:rsidRDefault="00CB3822" w:rsidP="00872FC8">
      <w:pPr>
        <w:pStyle w:val="a3"/>
        <w:rPr>
          <w:b/>
          <w:sz w:val="24"/>
          <w:szCs w:val="24"/>
          <w:lang w:val="en-US" w:eastAsia="uk-UA"/>
        </w:rPr>
      </w:pPr>
      <w:r>
        <w:rPr>
          <w:b/>
          <w:lang w:val="ru-RU"/>
        </w:rPr>
        <w:t>Резюме</w:t>
      </w:r>
      <w:r w:rsidRPr="007B567E">
        <w:rPr>
          <w:b/>
          <w:lang w:val="en-US"/>
        </w:rPr>
        <w:t xml:space="preserve"> </w:t>
      </w:r>
      <w:r>
        <w:rPr>
          <w:b/>
          <w:lang w:val="ru-RU"/>
        </w:rPr>
        <w:t>заняття</w:t>
      </w:r>
    </w:p>
    <w:p w:rsidR="00D457C8" w:rsidRPr="00D457C8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>У цьому занятті ви дізналися про реалізацію сховища даних.</w:t>
      </w:r>
    </w:p>
    <w:p w:rsidR="00D457C8" w:rsidRPr="00D457C8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>Для бази даних сховища слід використовувати просту модель відновлення.</w:t>
      </w:r>
    </w:p>
    <w:p w:rsidR="00D457C8" w:rsidRPr="00D457C8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 xml:space="preserve">При створенні бази даних відводите достатньо місця </w:t>
      </w:r>
      <w:proofErr w:type="gramStart"/>
      <w:r w:rsidRPr="00D457C8">
        <w:rPr>
          <w:lang w:val="ru-RU"/>
        </w:rPr>
        <w:t>на диску</w:t>
      </w:r>
      <w:proofErr w:type="gramEnd"/>
      <w:r w:rsidRPr="00D457C8">
        <w:rPr>
          <w:lang w:val="ru-RU"/>
        </w:rPr>
        <w:t xml:space="preserve"> для файлів даних і файлів журналу транзакцій, щоб перешкодити автоувеліченіе файлів.</w:t>
      </w:r>
    </w:p>
    <w:p w:rsidR="00D457C8" w:rsidRPr="00D457C8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>У вимірах з можливими змінами SCD Туре 2 застосовуйте сурогатні ключі.</w:t>
      </w:r>
    </w:p>
    <w:p w:rsidR="000910A9" w:rsidRDefault="00D457C8" w:rsidP="00D457C8">
      <w:pPr>
        <w:pStyle w:val="a3"/>
        <w:rPr>
          <w:lang w:val="ru-RU"/>
        </w:rPr>
      </w:pPr>
      <w:r w:rsidRPr="00D457C8">
        <w:rPr>
          <w:lang w:val="ru-RU"/>
        </w:rPr>
        <w:t>Використовуйте обчислювані стовпці.</w:t>
      </w:r>
    </w:p>
    <w:p w:rsidR="00D457C8" w:rsidRPr="00872FC8" w:rsidRDefault="00D457C8" w:rsidP="00D457C8">
      <w:pPr>
        <w:pStyle w:val="a3"/>
        <w:rPr>
          <w:lang w:val="ru-RU"/>
        </w:rPr>
      </w:pPr>
    </w:p>
    <w:p w:rsidR="00872FC8" w:rsidRPr="000910A9" w:rsidRDefault="00CB3822" w:rsidP="00872FC8">
      <w:pPr>
        <w:pStyle w:val="a3"/>
        <w:rPr>
          <w:b/>
          <w:sz w:val="24"/>
          <w:szCs w:val="24"/>
          <w:lang w:val="ru-RU" w:eastAsia="uk-UA"/>
        </w:rPr>
      </w:pPr>
      <w:r>
        <w:rPr>
          <w:b/>
          <w:lang w:val="ru-RU"/>
        </w:rPr>
        <w:t>Закріплення матеріалу</w:t>
      </w:r>
    </w:p>
    <w:p w:rsidR="00872FC8" w:rsidRPr="00872FC8" w:rsidRDefault="00D457C8" w:rsidP="00D457C8">
      <w:pPr>
        <w:pStyle w:val="a3"/>
        <w:numPr>
          <w:ilvl w:val="0"/>
          <w:numId w:val="23"/>
        </w:numPr>
        <w:rPr>
          <w:lang w:val="ru-RU"/>
        </w:rPr>
      </w:pPr>
      <w:r w:rsidRPr="00D457C8">
        <w:rPr>
          <w:lang w:val="ru-RU"/>
        </w:rPr>
        <w:t>Які об'єкти бази даних і які властивості об'єкта можна використовувати для формування автоматичної нумерації? (Виберіть всі підходящі варіанти</w:t>
      </w:r>
      <w:r w:rsidR="00872FC8" w:rsidRPr="00872FC8">
        <w:rPr>
          <w:lang w:val="ru-RU"/>
        </w:rPr>
        <w:t>.)</w:t>
      </w:r>
    </w:p>
    <w:p w:rsidR="000910A9" w:rsidRDefault="000910A9" w:rsidP="000910A9">
      <w:pPr>
        <w:pStyle w:val="a3"/>
        <w:rPr>
          <w:b/>
          <w:bCs/>
        </w:rPr>
      </w:pPr>
      <w:r>
        <w:rPr>
          <w:b/>
          <w:bCs/>
        </w:rPr>
        <w:t xml:space="preserve">Правильно: </w:t>
      </w:r>
      <w:r w:rsidR="00D457C8" w:rsidRPr="00D457C8">
        <w:t>властивість IDENTITY створює автоматичну нумерацію рядків</w:t>
      </w:r>
      <w:r>
        <w:t>.</w:t>
      </w:r>
    </w:p>
    <w:p w:rsidR="000910A9" w:rsidRDefault="000910A9" w:rsidP="000910A9">
      <w:pPr>
        <w:pStyle w:val="a3"/>
        <w:rPr>
          <w:lang w:val="ru-RU"/>
        </w:rPr>
      </w:pPr>
      <w:r>
        <w:rPr>
          <w:b/>
          <w:bCs/>
        </w:rPr>
        <w:t xml:space="preserve">Правильно: </w:t>
      </w:r>
      <w:r w:rsidR="00D457C8" w:rsidRPr="00D457C8">
        <w:t>для автонумерації можна застосовувати новий, що з'явився в SQL Server 2012 об'єкт SEQUENCE</w:t>
      </w:r>
      <w:r w:rsidRPr="000910A9">
        <w:rPr>
          <w:rFonts w:ascii="Courier New" w:hAnsi="Courier New" w:cs="Courier New"/>
          <w:smallCaps/>
          <w:spacing w:val="-10"/>
          <w:sz w:val="20"/>
          <w:szCs w:val="20"/>
          <w:lang w:val="ru-RU" w:eastAsia="en-US"/>
        </w:rPr>
        <w:t>.</w:t>
      </w:r>
      <w:r w:rsidRPr="00872FC8">
        <w:rPr>
          <w:lang w:val="ru-RU"/>
        </w:rPr>
        <w:t xml:space="preserve"> </w:t>
      </w:r>
    </w:p>
    <w:p w:rsidR="00872FC8" w:rsidRPr="00872FC8" w:rsidRDefault="00D457C8" w:rsidP="00D457C8">
      <w:pPr>
        <w:pStyle w:val="a3"/>
        <w:numPr>
          <w:ilvl w:val="0"/>
          <w:numId w:val="23"/>
        </w:numPr>
        <w:rPr>
          <w:lang w:val="ru-RU"/>
        </w:rPr>
      </w:pPr>
      <w:r w:rsidRPr="00D457C8">
        <w:rPr>
          <w:lang w:val="ru-RU"/>
        </w:rPr>
        <w:t>Які стовпці вставляються в таблицю для обробки змін способом Туре 2 SCD? (Виберіть всі підходящі варіанти</w:t>
      </w:r>
      <w:r w:rsidR="00872FC8" w:rsidRPr="00872FC8">
        <w:rPr>
          <w:lang w:val="ru-RU"/>
        </w:rPr>
        <w:t>.)</w:t>
      </w:r>
    </w:p>
    <w:p w:rsidR="008C2B00" w:rsidRDefault="008C2B00" w:rsidP="008C2B00">
      <w:pPr>
        <w:pStyle w:val="a3"/>
        <w:rPr>
          <w:lang w:eastAsia="uk-UA"/>
        </w:rPr>
      </w:pPr>
      <w:r>
        <w:rPr>
          <w:b/>
          <w:bCs/>
        </w:rPr>
        <w:t xml:space="preserve">Правильно: </w:t>
      </w:r>
      <w:r w:rsidR="00D457C8" w:rsidRPr="00D457C8">
        <w:t>для реалізації збереження змін Туре 2 SCD необхідний прапор, позначати поточну або дійсну рядок</w:t>
      </w:r>
      <w:r>
        <w:t>.</w:t>
      </w:r>
    </w:p>
    <w:p w:rsidR="008C2B00" w:rsidRDefault="008C2B00" w:rsidP="008C2B00">
      <w:pPr>
        <w:pStyle w:val="a3"/>
        <w:rPr>
          <w:b/>
          <w:bCs/>
        </w:rPr>
      </w:pPr>
      <w:r>
        <w:rPr>
          <w:b/>
          <w:bCs/>
        </w:rPr>
        <w:t xml:space="preserve">Правильно: </w:t>
      </w:r>
      <w:r w:rsidR="00D457C8" w:rsidRPr="00D457C8">
        <w:t>коли реалізується рішення Туре 2 SCD, потрібен новий сурогатний ключ</w:t>
      </w:r>
      <w:r>
        <w:t>.</w:t>
      </w:r>
    </w:p>
    <w:p w:rsidR="00872FC8" w:rsidRPr="00872FC8" w:rsidRDefault="008C2B00" w:rsidP="00D457C8">
      <w:pPr>
        <w:pStyle w:val="a3"/>
        <w:numPr>
          <w:ilvl w:val="0"/>
          <w:numId w:val="23"/>
        </w:numPr>
        <w:rPr>
          <w:lang w:val="ru-RU"/>
        </w:rPr>
      </w:pPr>
      <w:r w:rsidRPr="00872FC8">
        <w:rPr>
          <w:lang w:val="ru-RU"/>
        </w:rPr>
        <w:t xml:space="preserve"> </w:t>
      </w:r>
      <w:r w:rsidR="00D457C8" w:rsidRPr="00D457C8">
        <w:rPr>
          <w:lang w:val="ru-RU"/>
        </w:rPr>
        <w:t>Що таке виведений елемент</w:t>
      </w:r>
      <w:r w:rsidR="00872FC8" w:rsidRPr="00872FC8">
        <w:rPr>
          <w:lang w:val="ru-RU"/>
        </w:rPr>
        <w:t>?</w:t>
      </w:r>
    </w:p>
    <w:p w:rsidR="00CF2ACA" w:rsidRPr="00CF2ACA" w:rsidRDefault="00CF2ACA" w:rsidP="00CF2ACA">
      <w:pPr>
        <w:pStyle w:val="a3"/>
        <w:rPr>
          <w:sz w:val="24"/>
          <w:szCs w:val="24"/>
          <w:lang w:val="ru-RU" w:eastAsia="uk-UA"/>
        </w:rPr>
      </w:pPr>
      <w:r w:rsidRPr="00CF2ACA">
        <w:rPr>
          <w:b/>
          <w:bCs/>
          <w:lang w:val="ru-RU"/>
        </w:rPr>
        <w:t xml:space="preserve">Правильно: </w:t>
      </w:r>
      <w:r w:rsidR="00D457C8" w:rsidRPr="00D457C8">
        <w:rPr>
          <w:lang w:val="ru-RU"/>
        </w:rPr>
        <w:t>рядок, що додається в вимір під час завантаження таблиці фактів, називається виведеним елементом.</w:t>
      </w:r>
    </w:p>
    <w:p w:rsidR="004B57A8" w:rsidRDefault="004B57A8">
      <w:pPr>
        <w:rPr>
          <w:rFonts w:cs="Times New Roman"/>
          <w:color w:val="000000"/>
          <w:sz w:val="24"/>
          <w:szCs w:val="24"/>
          <w:lang w:val="ru-RU" w:eastAsia="uk-UA"/>
        </w:rPr>
      </w:pPr>
      <w:r>
        <w:rPr>
          <w:sz w:val="24"/>
          <w:szCs w:val="24"/>
          <w:lang w:val="ru-RU" w:eastAsia="uk-UA"/>
        </w:rPr>
        <w:br w:type="page"/>
      </w:r>
    </w:p>
    <w:p w:rsidR="00D5194E" w:rsidRPr="00D5194E" w:rsidRDefault="004B57A8" w:rsidP="00C80B0E">
      <w:pPr>
        <w:pStyle w:val="a3"/>
        <w:outlineLvl w:val="0"/>
        <w:rPr>
          <w:rFonts w:eastAsia="Times New Roman"/>
          <w:b/>
          <w:sz w:val="24"/>
          <w:lang w:val="ru-RU"/>
        </w:rPr>
      </w:pPr>
      <w:bookmarkStart w:id="15" w:name="_Toc502103239"/>
      <w:r w:rsidRPr="00D5194E">
        <w:rPr>
          <w:b/>
          <w:lang w:val="ru-RU"/>
        </w:rPr>
        <w:lastRenderedPageBreak/>
        <w:t>Практикум 5</w:t>
      </w:r>
      <w:r w:rsidR="007D1EDE" w:rsidRPr="0064788C">
        <w:rPr>
          <w:b/>
          <w:lang w:val="ru-RU"/>
        </w:rPr>
        <w:t xml:space="preserve">: </w:t>
      </w:r>
      <w:r w:rsidR="005C2CE2" w:rsidRPr="005C2CE2">
        <w:rPr>
          <w:rFonts w:eastAsia="Times New Roman"/>
          <w:b/>
          <w:bCs/>
          <w:lang w:val="ru-RU"/>
        </w:rPr>
        <w:t>Завантаження даних, застосування стиснення даних і індекси columnstore</w:t>
      </w:r>
      <w:bookmarkEnd w:id="15"/>
    </w:p>
    <w:p w:rsidR="00D5194E" w:rsidRPr="00D5194E" w:rsidRDefault="005C2CE2" w:rsidP="00D5194E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t>У цьому практикумі ви завантажте в сховище дані, створені в практикумі заняття 1 цього розділу. Як джерело ваших даних буде використовуватися зразок бази даних AdventureWorksDW2012. Після завантаження даних ви застосуєте стиснення даних і створите індекс columnstore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CB3822" w:rsidP="00C80B0E">
      <w:pPr>
        <w:pStyle w:val="a3"/>
        <w:outlineLvl w:val="1"/>
        <w:rPr>
          <w:rFonts w:eastAsia="Times New Roman"/>
          <w:b/>
          <w:lang w:val="ru-RU"/>
        </w:rPr>
      </w:pPr>
      <w:bookmarkStart w:id="16" w:name="_Toc502103240"/>
      <w:r>
        <w:rPr>
          <w:rFonts w:eastAsia="Times New Roman"/>
          <w:b/>
          <w:bCs/>
          <w:lang w:val="ru-RU"/>
        </w:rPr>
        <w:t>Завдання</w:t>
      </w:r>
      <w:r w:rsidR="00D5194E" w:rsidRPr="00D5194E">
        <w:rPr>
          <w:rFonts w:eastAsia="Times New Roman"/>
          <w:b/>
          <w:bCs/>
          <w:lang w:val="ru-RU"/>
        </w:rPr>
        <w:t xml:space="preserve"> 1. Загрузка вашего хранилища данных</w:t>
      </w:r>
      <w:bookmarkEnd w:id="16"/>
    </w:p>
    <w:p w:rsidR="005C2CE2" w:rsidRPr="005C2CE2" w:rsidRDefault="005C2CE2" w:rsidP="005C2CE2">
      <w:pPr>
        <w:pStyle w:val="a3"/>
        <w:rPr>
          <w:rFonts w:eastAsia="Times New Roman"/>
          <w:lang w:val="ru-RU"/>
        </w:rPr>
      </w:pPr>
      <w:r w:rsidRPr="005C2CE2">
        <w:rPr>
          <w:rFonts w:eastAsia="Times New Roman"/>
          <w:lang w:val="ru-RU"/>
        </w:rPr>
        <w:t>У першому завданні ви завантажте дані в ваше сховище.</w:t>
      </w:r>
    </w:p>
    <w:p w:rsidR="005C2CE2" w:rsidRPr="005C2CE2" w:rsidRDefault="005C2CE2" w:rsidP="005C2CE2">
      <w:pPr>
        <w:pStyle w:val="a3"/>
        <w:rPr>
          <w:rFonts w:eastAsia="Times New Roman"/>
          <w:lang w:val="ru-RU"/>
        </w:rPr>
      </w:pPr>
      <w:r w:rsidRPr="005C2CE2">
        <w:rPr>
          <w:rFonts w:eastAsia="Times New Roman"/>
          <w:lang w:val="ru-RU"/>
        </w:rPr>
        <w:t>Якщо ви закрили середу SSMS, запустіть її і підключіть ваш екземпляр SQL Server. Відкрийте вікно створення запиту, натиснувши кнопку New Query (Створити запит).</w:t>
      </w:r>
    </w:p>
    <w:p w:rsidR="00D5194E" w:rsidRPr="00D5194E" w:rsidRDefault="005C2CE2" w:rsidP="005C2CE2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t>Підключіться до бази даних TK463DW. Завантажте вимір Customers, використовуючи інформацію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5C2CE2" w:rsidP="00D5194E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t>Запит на завантаження наведено далі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INSERT INTO dbo. Customers (CustomerDwKey, CustomerKey, FullName,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EmailAddress, Birthdate, MaritalStatus,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Gender, Education, Occupation,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City, StateProvince, CountryRegion)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pacing w:val="-10"/>
          <w:sz w:val="18"/>
          <w:szCs w:val="18"/>
          <w:lang w:val="en-US"/>
        </w:rPr>
        <w:t>SELECT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NEXT VALUE FOR dbo.SeqCustomerDwKey AS CustomerDwKey,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C.CustomerKey,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C.FirstName + ' ' + C.LastName AS FullName,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C.EmailAddress, C.BirthDate, C.MaritalStatus,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C.Gender, C.EnglishEducation, C.EnglishOccupation,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G.City, G.StateProvinceName, G.EnglishCountryRegionName FROM AdventureWorksDW2012.dbo.DimCustomer AS C INNER JOIN AdventureWorksDW2012.dbo.DimGeography AS G ON C.GeographyKey = G.GeographyKey;</w:t>
      </w:r>
    </w:p>
    <w:p w:rsidR="00D5194E" w:rsidRPr="00761FC4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761FC4" w:rsidRDefault="005C2CE2" w:rsidP="00D5194E">
      <w:pPr>
        <w:pStyle w:val="a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З</w:t>
      </w:r>
      <w:r w:rsidRPr="005C2CE2">
        <w:rPr>
          <w:rFonts w:eastAsia="Times New Roman"/>
          <w:lang w:val="ru-RU"/>
        </w:rPr>
        <w:t xml:space="preserve">авантажте вимір </w:t>
      </w:r>
      <w:r w:rsidR="00D5194E" w:rsidRPr="00D5194E">
        <w:rPr>
          <w:rFonts w:ascii="Courier New" w:eastAsia="Times New Roman" w:hAnsi="Courier New" w:cs="Courier New"/>
          <w:sz w:val="16"/>
          <w:szCs w:val="16"/>
          <w:lang w:val="en-US"/>
        </w:rPr>
        <w:t>Products</w:t>
      </w:r>
      <w:r w:rsidR="00D5194E" w:rsidRPr="00761FC4">
        <w:rPr>
          <w:rFonts w:ascii="Courier New" w:eastAsia="Times New Roman" w:hAnsi="Courier New" w:cs="Courier New"/>
          <w:sz w:val="16"/>
          <w:szCs w:val="16"/>
          <w:lang w:val="ru-RU"/>
        </w:rPr>
        <w:t>.</w:t>
      </w:r>
    </w:p>
    <w:p w:rsidR="00D5194E" w:rsidRPr="00D5194E" w:rsidRDefault="005C2CE2" w:rsidP="00D5194E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t>Запит на завантаження наведено далі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INSERT INTO dbo.Products (ProductKey, ProductName, Color,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Size, SubcategoryName, CategoryName)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SELECT P.ProductKey, P.EnglishProductName, P.Color,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P.Size, S.EnglishProductSubcategoryName, C.EnglishProductCategoryName FROM AdventureWorksDW2012.dbo.DimProduct AS P INNER JOIN AdventureWorksDW2012.dbo.DimProductSubcategory AS S ON P.ProductSubcategoryKey = S.ProductSubcategoryKey INNER JOIN AdventureWorksDW2012.dbo.DimProductCategory AS C ON S.ProductCategoryKey = C.ProductCategoryKey;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Default="005C2CE2" w:rsidP="00D5194E">
      <w:pPr>
        <w:pStyle w:val="a3"/>
        <w:rPr>
          <w:rFonts w:ascii="Courier New" w:eastAsia="Times New Roman" w:hAnsi="Courier New" w:cs="Courier New"/>
          <w:sz w:val="16"/>
          <w:szCs w:val="16"/>
          <w:lang w:val="ru-RU"/>
        </w:rPr>
      </w:pPr>
      <w:r>
        <w:rPr>
          <w:rFonts w:eastAsia="Times New Roman"/>
          <w:lang w:val="ru-RU"/>
        </w:rPr>
        <w:t>З</w:t>
      </w:r>
      <w:r w:rsidRPr="005C2CE2">
        <w:rPr>
          <w:rFonts w:eastAsia="Times New Roman"/>
          <w:lang w:val="ru-RU"/>
        </w:rPr>
        <w:t xml:space="preserve">авантажте вимір </w:t>
      </w:r>
      <w:r w:rsidR="00D5194E" w:rsidRPr="00D5194E">
        <w:rPr>
          <w:rFonts w:ascii="Courier New" w:eastAsia="Times New Roman" w:hAnsi="Courier New" w:cs="Courier New"/>
          <w:sz w:val="16"/>
          <w:szCs w:val="16"/>
          <w:lang w:val="en-US"/>
        </w:rPr>
        <w:t>Dates</w:t>
      </w:r>
      <w:r w:rsidR="00D5194E">
        <w:rPr>
          <w:rFonts w:ascii="Courier New" w:eastAsia="Times New Roman" w:hAnsi="Courier New" w:cs="Courier New"/>
          <w:sz w:val="16"/>
          <w:szCs w:val="16"/>
          <w:lang w:val="ru-RU"/>
        </w:rPr>
        <w:t>.</w:t>
      </w:r>
    </w:p>
    <w:p w:rsidR="005C2CE2" w:rsidRPr="00D5194E" w:rsidRDefault="005C2CE2" w:rsidP="005C2CE2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lastRenderedPageBreak/>
        <w:t>Запит на завантаження наведено далі</w:t>
      </w:r>
      <w:r w:rsidRPr="00D5194E">
        <w:rPr>
          <w:rFonts w:eastAsia="Times New Roman"/>
          <w:lang w:val="ru-RU"/>
        </w:rPr>
        <w:t>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INSERT INTO dbo.Dates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(DateKey, FullDate, MonthNumberName,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CalendarQuarter, CalendarYear)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SELECT DateKey, FullDateAlternateKey,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proofErr w:type="gramStart"/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SUBSTRING(</w:t>
      </w:r>
      <w:proofErr w:type="gramEnd"/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CONVERT(CHAR(8), FullDateAlternateKey, 112), 5, 2)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pacing w:val="-10"/>
          <w:sz w:val="18"/>
          <w:szCs w:val="18"/>
          <w:lang w:val="en-US"/>
        </w:rPr>
        <w:t>+ ' ' + EnglishMonthName,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CalendarQuarter, CalendarYear FROM AdventureWorksDW2012.dbo.DimDate;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D5194E" w:rsidRDefault="005C2CE2" w:rsidP="00D5194E">
      <w:pPr>
        <w:pStyle w:val="a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eastAsia="Times New Roman"/>
          <w:lang w:val="ru-RU"/>
        </w:rPr>
        <w:t>З</w:t>
      </w:r>
      <w:r w:rsidRPr="005C2CE2">
        <w:rPr>
          <w:rFonts w:eastAsia="Times New Roman"/>
          <w:lang w:val="ru-RU"/>
        </w:rPr>
        <w:t>авантажте</w:t>
      </w:r>
      <w:r w:rsidRPr="007B567E">
        <w:rPr>
          <w:rFonts w:eastAsia="Times New Roman"/>
          <w:lang w:val="en-US"/>
        </w:rPr>
        <w:t xml:space="preserve"> </w:t>
      </w:r>
      <w:r w:rsidR="00D5194E" w:rsidRPr="00D5194E">
        <w:rPr>
          <w:rFonts w:eastAsia="Times New Roman"/>
          <w:lang w:val="ru-RU"/>
        </w:rPr>
        <w:t>таблиц</w:t>
      </w:r>
      <w:r>
        <w:rPr>
          <w:rFonts w:eastAsia="Times New Roman"/>
          <w:lang w:val="ru-RU"/>
        </w:rPr>
        <w:t>ю</w:t>
      </w:r>
      <w:r w:rsidR="00D5194E" w:rsidRPr="00D5194E">
        <w:rPr>
          <w:rFonts w:eastAsia="Times New Roman"/>
          <w:lang w:val="en-US"/>
        </w:rPr>
        <w:t xml:space="preserve"> </w:t>
      </w:r>
      <w:r w:rsidR="00D5194E" w:rsidRPr="00D5194E">
        <w:rPr>
          <w:rFonts w:eastAsia="Times New Roman"/>
          <w:lang w:val="ru-RU"/>
        </w:rPr>
        <w:t>факт</w:t>
      </w:r>
      <w:r>
        <w:rPr>
          <w:rFonts w:eastAsia="Times New Roman"/>
        </w:rPr>
        <w:t>і</w:t>
      </w:r>
      <w:r w:rsidR="00D5194E" w:rsidRPr="00D5194E">
        <w:rPr>
          <w:rFonts w:eastAsia="Times New Roman"/>
          <w:lang w:val="ru-RU"/>
        </w:rPr>
        <w:t>в</w:t>
      </w:r>
      <w:r w:rsidR="00D5194E" w:rsidRPr="00D5194E">
        <w:rPr>
          <w:rFonts w:eastAsia="Times New Roman"/>
          <w:lang w:val="en-US"/>
        </w:rPr>
        <w:t xml:space="preserve"> </w:t>
      </w:r>
      <w:r w:rsidR="00D5194E" w:rsidRPr="00D5194E">
        <w:rPr>
          <w:rFonts w:ascii="Courier New" w:eastAsia="Times New Roman" w:hAnsi="Courier New" w:cs="Courier New"/>
          <w:sz w:val="16"/>
          <w:szCs w:val="16"/>
          <w:lang w:val="en-US"/>
        </w:rPr>
        <w:t>internetSales.</w:t>
      </w:r>
    </w:p>
    <w:p w:rsidR="005C2CE2" w:rsidRPr="00D5194E" w:rsidRDefault="005C2CE2" w:rsidP="005C2CE2">
      <w:pPr>
        <w:pStyle w:val="a3"/>
        <w:rPr>
          <w:rFonts w:eastAsia="Times New Roman"/>
          <w:sz w:val="24"/>
          <w:lang w:val="ru-RU"/>
        </w:rPr>
      </w:pPr>
      <w:r w:rsidRPr="005C2CE2">
        <w:rPr>
          <w:rFonts w:eastAsia="Times New Roman"/>
          <w:lang w:val="ru-RU"/>
        </w:rPr>
        <w:t>Запит на завантаження наведено далі</w:t>
      </w:r>
      <w:r w:rsidRPr="00D5194E">
        <w:rPr>
          <w:rFonts w:eastAsia="Times New Roman"/>
          <w:lang w:val="ru-RU"/>
        </w:rPr>
        <w:t>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INSERT INTO dbo.InternetSales (CustomerDwKey, ProductKey, DateKey,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OrderQuantity, SalesAmount,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UnitPrice, DiscountAmount)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SELECT C.CustomerDwKey,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FIS.ProductKey, FIS.OrderDateKey,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FIS.OrderQuantity, FIS.SalesAmount,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FIS.UnitPrice, FIS.DiscountAmount FROM AdventureWorksDW2012.dbo.FactlnternetSales AS FIS INNER JOIN dbo. Customers AS C ON FIS.CustomerKey = C.CustomerKey;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5C2CE2" w:rsidRDefault="00CB3822" w:rsidP="00C80B0E">
      <w:pPr>
        <w:pStyle w:val="a3"/>
        <w:outlineLvl w:val="1"/>
        <w:rPr>
          <w:rFonts w:eastAsia="Times New Roman"/>
          <w:b/>
          <w:lang w:val="en-US"/>
        </w:rPr>
      </w:pPr>
      <w:bookmarkStart w:id="17" w:name="_Toc502103241"/>
      <w:r>
        <w:rPr>
          <w:rFonts w:eastAsia="Times New Roman"/>
          <w:b/>
          <w:bCs/>
          <w:lang w:val="ru-RU"/>
        </w:rPr>
        <w:t>Завдання</w:t>
      </w:r>
      <w:r w:rsidR="00D5194E" w:rsidRPr="00761FC4">
        <w:rPr>
          <w:rFonts w:eastAsia="Times New Roman"/>
          <w:b/>
          <w:bCs/>
          <w:lang w:val="en-US"/>
        </w:rPr>
        <w:t xml:space="preserve"> 2. </w:t>
      </w:r>
      <w:r w:rsidR="005C2CE2" w:rsidRPr="005C2CE2">
        <w:rPr>
          <w:rFonts w:eastAsia="Times New Roman"/>
          <w:b/>
          <w:bCs/>
          <w:lang w:val="ru-RU"/>
        </w:rPr>
        <w:t>Застосування</w:t>
      </w:r>
      <w:r w:rsidR="005C2CE2" w:rsidRPr="005C2CE2">
        <w:rPr>
          <w:rFonts w:eastAsia="Times New Roman"/>
          <w:b/>
          <w:bCs/>
          <w:lang w:val="en-US"/>
        </w:rPr>
        <w:t xml:space="preserve"> </w:t>
      </w:r>
      <w:r w:rsidR="005C2CE2" w:rsidRPr="005C2CE2">
        <w:rPr>
          <w:rFonts w:eastAsia="Times New Roman"/>
          <w:b/>
          <w:bCs/>
          <w:lang w:val="ru-RU"/>
        </w:rPr>
        <w:t>стиснення</w:t>
      </w:r>
      <w:r w:rsidR="005C2CE2" w:rsidRPr="005C2CE2">
        <w:rPr>
          <w:rFonts w:eastAsia="Times New Roman"/>
          <w:b/>
          <w:bCs/>
          <w:lang w:val="en-US"/>
        </w:rPr>
        <w:t xml:space="preserve"> </w:t>
      </w:r>
      <w:r w:rsidR="005C2CE2" w:rsidRPr="005C2CE2">
        <w:rPr>
          <w:rFonts w:eastAsia="Times New Roman"/>
          <w:b/>
          <w:bCs/>
          <w:lang w:val="ru-RU"/>
        </w:rPr>
        <w:t>даних</w:t>
      </w:r>
      <w:r w:rsidR="005C2CE2" w:rsidRPr="005C2CE2">
        <w:rPr>
          <w:rFonts w:eastAsia="Times New Roman"/>
          <w:b/>
          <w:bCs/>
          <w:lang w:val="en-US"/>
        </w:rPr>
        <w:t xml:space="preserve"> </w:t>
      </w:r>
      <w:r w:rsidR="005C2CE2" w:rsidRPr="005C2CE2">
        <w:rPr>
          <w:rFonts w:eastAsia="Times New Roman"/>
          <w:b/>
          <w:bCs/>
          <w:lang w:val="ru-RU"/>
        </w:rPr>
        <w:t>і</w:t>
      </w:r>
      <w:r w:rsidR="005C2CE2" w:rsidRPr="005C2CE2">
        <w:rPr>
          <w:rFonts w:eastAsia="Times New Roman"/>
          <w:b/>
          <w:bCs/>
          <w:lang w:val="en-US"/>
        </w:rPr>
        <w:t xml:space="preserve"> </w:t>
      </w:r>
      <w:r w:rsidR="005C2CE2" w:rsidRPr="005C2CE2">
        <w:rPr>
          <w:rFonts w:eastAsia="Times New Roman"/>
          <w:b/>
          <w:bCs/>
          <w:lang w:val="ru-RU"/>
        </w:rPr>
        <w:t>створення</w:t>
      </w:r>
      <w:r w:rsidR="005C2CE2" w:rsidRPr="005C2CE2">
        <w:rPr>
          <w:rFonts w:eastAsia="Times New Roman"/>
          <w:b/>
          <w:bCs/>
          <w:lang w:val="en-US"/>
        </w:rPr>
        <w:t xml:space="preserve"> </w:t>
      </w:r>
      <w:r w:rsidR="005C2CE2" w:rsidRPr="005C2CE2">
        <w:rPr>
          <w:rFonts w:eastAsia="Times New Roman"/>
          <w:b/>
          <w:bCs/>
          <w:lang w:val="ru-RU"/>
        </w:rPr>
        <w:t>індексу</w:t>
      </w:r>
      <w:r w:rsidR="005C2CE2" w:rsidRPr="005C2CE2">
        <w:rPr>
          <w:rFonts w:eastAsia="Times New Roman"/>
          <w:b/>
          <w:bCs/>
          <w:lang w:val="en-US"/>
        </w:rPr>
        <w:t xml:space="preserve"> columnstore</w:t>
      </w:r>
      <w:bookmarkEnd w:id="17"/>
    </w:p>
    <w:p w:rsidR="005C2CE2" w:rsidRPr="005C2CE2" w:rsidRDefault="005C2CE2" w:rsidP="005C2CE2">
      <w:pPr>
        <w:pStyle w:val="a3"/>
        <w:rPr>
          <w:rFonts w:eastAsia="Times New Roman"/>
          <w:lang w:val="en-US"/>
        </w:rPr>
      </w:pPr>
      <w:r w:rsidRPr="005C2CE2">
        <w:rPr>
          <w:rFonts w:eastAsia="Times New Roman"/>
          <w:lang w:val="ru-RU"/>
        </w:rPr>
        <w:t>У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цьому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завданні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ви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застосуєте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стиснення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даних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і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створите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індекс</w:t>
      </w:r>
      <w:r w:rsidRPr="005C2CE2">
        <w:rPr>
          <w:rFonts w:eastAsia="Times New Roman"/>
          <w:lang w:val="en-US"/>
        </w:rPr>
        <w:t xml:space="preserve"> columnstore </w:t>
      </w:r>
      <w:r w:rsidRPr="005C2CE2">
        <w:rPr>
          <w:rFonts w:eastAsia="Times New Roman"/>
          <w:lang w:val="ru-RU"/>
        </w:rPr>
        <w:t>в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таблиці</w:t>
      </w:r>
      <w:r w:rsidRPr="005C2CE2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фактів</w:t>
      </w:r>
      <w:r w:rsidRPr="005C2CE2">
        <w:rPr>
          <w:rFonts w:eastAsia="Times New Roman"/>
          <w:lang w:val="en-US"/>
        </w:rPr>
        <w:t xml:space="preserve"> InternetSales.</w:t>
      </w:r>
    </w:p>
    <w:p w:rsidR="00D5194E" w:rsidRPr="007B567E" w:rsidRDefault="005C2CE2" w:rsidP="005C2CE2">
      <w:pPr>
        <w:pStyle w:val="a3"/>
        <w:rPr>
          <w:rFonts w:eastAsia="Times New Roman"/>
          <w:lang w:val="en-US"/>
        </w:rPr>
      </w:pPr>
      <w:r w:rsidRPr="005C2CE2">
        <w:rPr>
          <w:rFonts w:eastAsia="Times New Roman"/>
          <w:lang w:val="ru-RU"/>
        </w:rPr>
        <w:t>Для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обчислення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простору</w:t>
      </w:r>
      <w:r w:rsidRPr="007B567E">
        <w:rPr>
          <w:rFonts w:eastAsia="Times New Roman"/>
          <w:lang w:val="en-US"/>
        </w:rPr>
        <w:t xml:space="preserve">, </w:t>
      </w:r>
      <w:r w:rsidRPr="005C2CE2">
        <w:rPr>
          <w:rFonts w:eastAsia="Times New Roman"/>
          <w:lang w:val="ru-RU"/>
        </w:rPr>
        <w:t>займаного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таблицею</w:t>
      </w:r>
      <w:r w:rsidRPr="007B567E">
        <w:rPr>
          <w:rFonts w:eastAsia="Times New Roman"/>
          <w:lang w:val="en-US"/>
        </w:rPr>
        <w:t xml:space="preserve"> InternetSales, </w:t>
      </w:r>
      <w:r w:rsidRPr="005C2CE2">
        <w:rPr>
          <w:rFonts w:eastAsia="Times New Roman"/>
          <w:lang w:val="ru-RU"/>
        </w:rPr>
        <w:t>скористайтеся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системної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збереженої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процедурою</w:t>
      </w:r>
      <w:r w:rsidRPr="007B567E">
        <w:rPr>
          <w:rFonts w:eastAsia="Times New Roman"/>
          <w:lang w:val="en-US"/>
        </w:rPr>
        <w:t xml:space="preserve"> sp spaceused. </w:t>
      </w:r>
      <w:r w:rsidRPr="005C2CE2">
        <w:rPr>
          <w:rFonts w:eastAsia="Times New Roman"/>
          <w:lang w:val="ru-RU"/>
        </w:rPr>
        <w:t>Використовуйте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наступний</w:t>
      </w:r>
      <w:r w:rsidRPr="007B567E">
        <w:rPr>
          <w:rFonts w:eastAsia="Times New Roman"/>
          <w:lang w:val="en-US"/>
        </w:rPr>
        <w:t xml:space="preserve"> </w:t>
      </w:r>
      <w:r w:rsidRPr="005C2CE2">
        <w:rPr>
          <w:rFonts w:eastAsia="Times New Roman"/>
          <w:lang w:val="ru-RU"/>
        </w:rPr>
        <w:t>код</w:t>
      </w:r>
      <w:r w:rsidR="00D5194E" w:rsidRPr="007B567E">
        <w:rPr>
          <w:rFonts w:eastAsia="Times New Roman"/>
          <w:lang w:val="en-US"/>
        </w:rPr>
        <w:t>:</w:t>
      </w:r>
    </w:p>
    <w:p w:rsidR="00D5194E" w:rsidRPr="007B567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EXEC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sp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_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spaceused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N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dbo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InternetSales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',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Supdateusage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N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TRUE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D5194E" w:rsidRDefault="005C2CE2" w:rsidP="00D5194E">
      <w:pPr>
        <w:pStyle w:val="a3"/>
        <w:rPr>
          <w:rFonts w:eastAsia="Times New Roman"/>
          <w:lang w:val="ru-RU"/>
        </w:rPr>
      </w:pPr>
      <w:r w:rsidRPr="005C2CE2">
        <w:rPr>
          <w:rFonts w:eastAsia="Times New Roman"/>
          <w:lang w:val="ru-RU"/>
        </w:rPr>
        <w:t>Таблиця повинна займати приблизно 3080 Кбайт замість виділеного простору. Тепер для стиснення таблиці застосуєте інструкцію ALTER TABLE. Використовуйте стиснення сторінок, як в наведеному далі коді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ALTER TABLE dbo.InternetSales REBUILD WITH (DATA_COMPRESSION = PAGE);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D5194E" w:rsidRDefault="00D5194E" w:rsidP="00D5194E">
      <w:pPr>
        <w:pStyle w:val="a3"/>
        <w:rPr>
          <w:rFonts w:eastAsia="Times New Roman"/>
          <w:lang w:val="ru-RU"/>
        </w:rPr>
      </w:pPr>
      <w:r w:rsidRPr="00D5194E">
        <w:rPr>
          <w:rFonts w:eastAsia="Times New Roman"/>
          <w:lang w:val="ru-RU"/>
        </w:rPr>
        <w:t>Снова проверьте занимаемое пространство.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EXEC sp_spaceused N'dbo.InternetSales', Supdateusage = N'TRUE';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A75E02" w:rsidRPr="00A75E02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Тепер таблиця повинна займати приблизно тисяча дев'яносто шість Кбайт замість зарезерві¬рованного простору. Як бачите, за допомогою стиснення сторінок ви зекономили дві третини відведеного простору.</w:t>
      </w:r>
    </w:p>
    <w:p w:rsidR="00D5194E" w:rsidRPr="00761FC4" w:rsidRDefault="00A75E02" w:rsidP="00A75E02">
      <w:pPr>
        <w:pStyle w:val="a3"/>
        <w:rPr>
          <w:rFonts w:eastAsia="Times New Roman"/>
          <w:lang w:val="en-US"/>
        </w:rPr>
      </w:pPr>
      <w:r w:rsidRPr="00A75E02">
        <w:rPr>
          <w:rFonts w:eastAsia="Times New Roman"/>
          <w:lang w:val="ru-RU"/>
        </w:rPr>
        <w:lastRenderedPageBreak/>
        <w:t>Створіть в таблиці InternetSales індекс columnstore. Скористайтеся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наступним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кодом</w:t>
      </w:r>
      <w:r w:rsidR="00D5194E" w:rsidRPr="00761FC4">
        <w:rPr>
          <w:rFonts w:eastAsia="Times New Roman"/>
          <w:lang w:val="en-US"/>
        </w:rPr>
        <w:t>: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CREATE COLUMNSTORE INDEX CSI_InternetSales ON dbo.InternetSales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(InternetSalesKey, CustomerDwKey, ProductKey, DateKey,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OrderQuantity, SalesAmount,</w:t>
      </w:r>
    </w:p>
    <w:p w:rsidR="00D5194E" w:rsidRPr="007B567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UnitPrice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DiscountAmount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D5194E" w:rsidRPr="007B567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7B567E" w:rsidRDefault="00A75E02" w:rsidP="00D5194E">
      <w:pPr>
        <w:pStyle w:val="a3"/>
        <w:rPr>
          <w:rFonts w:eastAsia="Times New Roman"/>
          <w:lang w:val="en-US"/>
        </w:rPr>
      </w:pPr>
      <w:r w:rsidRPr="00A75E02">
        <w:rPr>
          <w:rFonts w:eastAsia="Times New Roman"/>
          <w:lang w:val="ru-RU"/>
        </w:rPr>
        <w:t>Насправді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у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вас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недостатньо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даних</w:t>
      </w:r>
      <w:r w:rsidRPr="007B567E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щоб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оцінити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реальний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виграш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від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застосування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індексу</w:t>
      </w:r>
      <w:r w:rsidRPr="007B567E">
        <w:rPr>
          <w:rFonts w:eastAsia="Times New Roman"/>
          <w:lang w:val="en-US"/>
        </w:rPr>
        <w:t xml:space="preserve"> columnstore </w:t>
      </w:r>
      <w:r w:rsidRPr="00A75E02">
        <w:rPr>
          <w:rFonts w:eastAsia="Times New Roman"/>
          <w:lang w:val="ru-RU"/>
        </w:rPr>
        <w:t>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пакетної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обробки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запиту</w:t>
      </w:r>
      <w:r w:rsidRPr="007B567E">
        <w:rPr>
          <w:rFonts w:eastAsia="Times New Roman"/>
          <w:lang w:val="en-US"/>
        </w:rPr>
        <w:t xml:space="preserve">. </w:t>
      </w:r>
      <w:r w:rsidRPr="00A75E02">
        <w:rPr>
          <w:rFonts w:eastAsia="Times New Roman"/>
          <w:lang w:val="ru-RU"/>
        </w:rPr>
        <w:t>Але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все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ж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можете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написати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запит</w:t>
      </w:r>
      <w:r w:rsidRPr="007B567E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який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</w:t>
      </w:r>
      <w:r w:rsidRPr="007B567E">
        <w:rPr>
          <w:rFonts w:eastAsia="Times New Roman"/>
          <w:lang w:val="en-US"/>
        </w:rPr>
        <w:t>'</w:t>
      </w:r>
      <w:r w:rsidRPr="00A75E02">
        <w:rPr>
          <w:rFonts w:eastAsia="Times New Roman"/>
          <w:lang w:val="ru-RU"/>
        </w:rPr>
        <w:t>єднує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таблиці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підраховує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агрегати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даних</w:t>
      </w:r>
      <w:r w:rsidRPr="007B567E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таким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чином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перевірити</w:t>
      </w:r>
      <w:r w:rsidRPr="007B567E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чи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застосовує</w:t>
      </w:r>
      <w:r w:rsidRPr="007B567E">
        <w:rPr>
          <w:rFonts w:eastAsia="Times New Roman"/>
          <w:lang w:val="en-US"/>
        </w:rPr>
        <w:t xml:space="preserve"> SQL Server </w:t>
      </w:r>
      <w:r w:rsidRPr="00A75E02">
        <w:rPr>
          <w:rFonts w:eastAsia="Times New Roman"/>
          <w:lang w:val="ru-RU"/>
        </w:rPr>
        <w:t>індекс</w:t>
      </w:r>
      <w:r w:rsidRPr="007B567E">
        <w:rPr>
          <w:rFonts w:eastAsia="Times New Roman"/>
          <w:lang w:val="en-US"/>
        </w:rPr>
        <w:t xml:space="preserve"> columnstore. </w:t>
      </w:r>
      <w:r w:rsidRPr="00A75E02">
        <w:rPr>
          <w:rFonts w:eastAsia="Times New Roman"/>
          <w:lang w:val="ru-RU"/>
        </w:rPr>
        <w:t>Нижче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наведено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приклад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такого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запиту</w:t>
      </w:r>
      <w:r w:rsidR="00D5194E" w:rsidRPr="007B567E">
        <w:rPr>
          <w:rFonts w:eastAsia="Times New Roman"/>
          <w:lang w:val="en-US"/>
        </w:rPr>
        <w:t>.</w:t>
      </w:r>
    </w:p>
    <w:p w:rsidR="00D5194E" w:rsidRPr="007B567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SELECT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D5194E">
        <w:rPr>
          <w:rFonts w:ascii="Courier New" w:eastAsia="Times New Roman" w:hAnsi="Courier New" w:cs="Courier New"/>
          <w:sz w:val="16"/>
          <w:szCs w:val="16"/>
          <w:lang w:val="ru-RU"/>
        </w:rPr>
        <w:t>С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CountryRegion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r w:rsidRPr="00D5194E">
        <w:rPr>
          <w:rFonts w:ascii="Courier New" w:eastAsia="Times New Roman" w:hAnsi="Courier New" w:cs="Courier New"/>
          <w:sz w:val="16"/>
          <w:szCs w:val="16"/>
          <w:lang w:val="ru-RU"/>
        </w:rPr>
        <w:t>Р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CategoryName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D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CalendarYear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,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SUM (I.SalesAmount) AS Sales FROM dbo.InternetSales AS I INNER JOIN dbo. Customers AS C ON I.CustomerDwKey = C.CustomerDwKey INNER JOIN dbo.Products AS P ON I.ProductKey = p.ProductKey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INNER JOIN dbo.Dates AS d ON I.DateKey = D.DateKey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GROUP BY C.CountryRegion, P.CategoryName, D.CalendarYear ORDER BY C.CountryRegion, P.CategoryName, D.CalendarYear;</w:t>
      </w:r>
    </w:p>
    <w:p w:rsidR="00A75E02" w:rsidRPr="007B567E" w:rsidRDefault="00A75E02" w:rsidP="00A75E02">
      <w:pPr>
        <w:pStyle w:val="a3"/>
        <w:rPr>
          <w:rFonts w:eastAsia="Times New Roman"/>
          <w:lang w:val="en-US"/>
        </w:rPr>
      </w:pPr>
      <w:r w:rsidRPr="00A75E02">
        <w:rPr>
          <w:rFonts w:eastAsia="Times New Roman"/>
          <w:lang w:val="ru-RU"/>
        </w:rPr>
        <w:t>Перевірте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план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виконання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запиту</w:t>
      </w:r>
      <w:r w:rsidRPr="00A75E02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щоб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дізнатися</w:t>
      </w:r>
      <w:r w:rsidRPr="00A75E02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застосовувався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чи</w:t>
      </w:r>
      <w:r w:rsidRPr="00A75E02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індекс</w:t>
      </w:r>
      <w:r w:rsidRPr="00A75E02">
        <w:rPr>
          <w:rFonts w:eastAsia="Times New Roman"/>
          <w:lang w:val="en-US"/>
        </w:rPr>
        <w:t xml:space="preserve"> columnstore. </w:t>
      </w:r>
      <w:r w:rsidRPr="007B567E">
        <w:rPr>
          <w:rFonts w:eastAsia="Times New Roman"/>
          <w:lang w:val="en-US"/>
        </w:rPr>
        <w:t>(</w:t>
      </w:r>
      <w:r w:rsidRPr="00A75E02">
        <w:rPr>
          <w:rFonts w:eastAsia="Times New Roman"/>
          <w:lang w:val="ru-RU"/>
        </w:rPr>
        <w:t>В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реальному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тесті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слід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використовувати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набагато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більші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набори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даних</w:t>
      </w:r>
      <w:r w:rsidRPr="007B567E">
        <w:rPr>
          <w:rFonts w:eastAsia="Times New Roman"/>
          <w:lang w:val="en-US"/>
        </w:rPr>
        <w:t>.)</w:t>
      </w:r>
    </w:p>
    <w:p w:rsidR="00D5194E" w:rsidRPr="00D5194E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Цікаво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підрахувати</w:t>
      </w:r>
      <w:r w:rsidRPr="007B567E">
        <w:rPr>
          <w:rFonts w:eastAsia="Times New Roman"/>
          <w:lang w:val="en-US"/>
        </w:rPr>
        <w:t xml:space="preserve">, </w:t>
      </w:r>
      <w:r w:rsidRPr="00A75E02">
        <w:rPr>
          <w:rFonts w:eastAsia="Times New Roman"/>
          <w:lang w:val="ru-RU"/>
        </w:rPr>
        <w:t>скільки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місця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займає</w:t>
      </w:r>
      <w:r w:rsidRPr="007B567E">
        <w:rPr>
          <w:rFonts w:eastAsia="Times New Roman"/>
          <w:lang w:val="en-US"/>
        </w:rPr>
        <w:t xml:space="preserve"> </w:t>
      </w:r>
      <w:r w:rsidRPr="00A75E02">
        <w:rPr>
          <w:rFonts w:eastAsia="Times New Roman"/>
          <w:lang w:val="ru-RU"/>
        </w:rPr>
        <w:t>індекс</w:t>
      </w:r>
      <w:r w:rsidRPr="007B567E">
        <w:rPr>
          <w:rFonts w:eastAsia="Times New Roman"/>
          <w:lang w:val="en-US"/>
        </w:rPr>
        <w:t xml:space="preserve"> columnstore. </w:t>
      </w:r>
      <w:r w:rsidRPr="00A75E02">
        <w:rPr>
          <w:rFonts w:eastAsia="Times New Roman"/>
          <w:lang w:val="ru-RU"/>
        </w:rPr>
        <w:t>Скористайтеся знову системної процедурою sp_spaceused</w:t>
      </w:r>
      <w:r w:rsidR="00D5194E" w:rsidRPr="00761FC4">
        <w:rPr>
          <w:rFonts w:ascii="Courier New" w:eastAsia="Times New Roman" w:hAnsi="Courier New" w:cs="Courier New"/>
          <w:sz w:val="16"/>
          <w:szCs w:val="16"/>
          <w:lang w:val="ru-RU"/>
        </w:rPr>
        <w:t>.</w:t>
      </w:r>
    </w:p>
    <w:p w:rsidR="00D5194E" w:rsidRPr="007B567E" w:rsidRDefault="00D5194E" w:rsidP="00D5194E">
      <w:pPr>
        <w:pStyle w:val="a3"/>
        <w:rPr>
          <w:rFonts w:eastAsia="Times New Roman"/>
          <w:sz w:val="24"/>
          <w:lang w:val="en-US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EXEC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sp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_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spaceused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N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dbo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.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InternetSales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', @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updateusage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N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</w:t>
      </w: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TRUE</w:t>
      </w:r>
      <w:r w:rsidRPr="007B567E">
        <w:rPr>
          <w:rFonts w:ascii="Courier New" w:eastAsia="Times New Roman" w:hAnsi="Courier New" w:cs="Courier New"/>
          <w:sz w:val="16"/>
          <w:szCs w:val="16"/>
          <w:lang w:val="en-US"/>
        </w:rPr>
        <w:t>';</w:t>
      </w:r>
    </w:p>
    <w:p w:rsidR="00D5194E" w:rsidRPr="00D5194E" w:rsidRDefault="00D5194E" w:rsidP="00D5194E">
      <w:pPr>
        <w:pStyle w:val="a3"/>
        <w:rPr>
          <w:rFonts w:eastAsia="Times New Roman"/>
          <w:sz w:val="24"/>
          <w:lang w:val="ru-RU"/>
        </w:rPr>
      </w:pPr>
      <w:r w:rsidRPr="00D5194E">
        <w:rPr>
          <w:rFonts w:ascii="Courier New" w:eastAsia="Times New Roman" w:hAnsi="Courier New" w:cs="Courier New"/>
          <w:sz w:val="16"/>
          <w:szCs w:val="16"/>
          <w:lang w:val="en-US"/>
        </w:rPr>
        <w:t>GO</w:t>
      </w:r>
    </w:p>
    <w:p w:rsidR="00D5194E" w:rsidRPr="00D5194E" w:rsidRDefault="00A75E02" w:rsidP="00D5194E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Цього разу відведений простір дорівнює приблизно 1560 Кбайт. Ви бачите, що незважаючи на застосоване стиснення сторінок, таблиця стиснута менше, ніж індекс columnstore. В даному випадку індекс columnstore займає приблизно половину простору, зайнятого таблицею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CB3822" w:rsidP="00D5194E">
      <w:pPr>
        <w:pStyle w:val="a3"/>
        <w:rPr>
          <w:rFonts w:eastAsia="Times New Roman"/>
          <w:b/>
          <w:sz w:val="24"/>
          <w:lang w:val="ru-RU"/>
        </w:rPr>
      </w:pPr>
      <w:r>
        <w:rPr>
          <w:rFonts w:eastAsia="Times New Roman"/>
          <w:b/>
          <w:bCs/>
          <w:lang w:val="ru-RU"/>
        </w:rPr>
        <w:t>Резюме заняття</w:t>
      </w:r>
    </w:p>
    <w:p w:rsidR="00A75E02" w:rsidRPr="00A75E02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У цьому занятті ви дізналися, як оптимізувати виконання запитів до сховища даних.</w:t>
      </w:r>
    </w:p>
    <w:p w:rsidR="00A75E02" w:rsidRPr="00A75E02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В ХД не слід застосовувати багато некластерізованних індексів.</w:t>
      </w:r>
    </w:p>
    <w:p w:rsidR="00A75E02" w:rsidRPr="00A75E02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Для первинних ключів кластеризації використовуйте маленькі цілочисельні сурогатні стовпці.</w:t>
      </w:r>
    </w:p>
    <w:p w:rsidR="00A75E02" w:rsidRPr="00A75E02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lastRenderedPageBreak/>
        <w:t>Користуйтеся індексованими уявленнями.</w:t>
      </w:r>
    </w:p>
    <w:p w:rsidR="00D5194E" w:rsidRPr="00D5194E" w:rsidRDefault="00A75E02" w:rsidP="00A75E02">
      <w:pPr>
        <w:pStyle w:val="a3"/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Застосовуйте індекси columnstore і виймайте вигоду з пакетної обробки</w:t>
      </w:r>
      <w:r w:rsidR="00D5194E" w:rsidRPr="00D5194E">
        <w:rPr>
          <w:rFonts w:eastAsia="Times New Roman"/>
          <w:lang w:val="ru-RU"/>
        </w:rPr>
        <w:t>.</w:t>
      </w:r>
    </w:p>
    <w:p w:rsidR="00D5194E" w:rsidRPr="00D5194E" w:rsidRDefault="00CB3822" w:rsidP="00D5194E">
      <w:pPr>
        <w:pStyle w:val="a3"/>
        <w:rPr>
          <w:rFonts w:eastAsia="Times New Roman"/>
          <w:b/>
          <w:sz w:val="24"/>
          <w:lang w:val="ru-RU"/>
        </w:rPr>
      </w:pPr>
      <w:r>
        <w:rPr>
          <w:rFonts w:eastAsia="Times New Roman"/>
          <w:b/>
          <w:bCs/>
          <w:lang w:val="ru-RU"/>
        </w:rPr>
        <w:t>Закріплення матеріалу</w:t>
      </w:r>
    </w:p>
    <w:p w:rsidR="00D5194E" w:rsidRPr="00D5194E" w:rsidRDefault="00A75E02" w:rsidP="00A75E02">
      <w:pPr>
        <w:pStyle w:val="a3"/>
        <w:numPr>
          <w:ilvl w:val="0"/>
          <w:numId w:val="24"/>
        </w:numPr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Які види стиснення даних підтримуються в SQL Server</w:t>
      </w:r>
      <w:r w:rsidR="00D5194E" w:rsidRPr="00D5194E">
        <w:rPr>
          <w:rFonts w:eastAsia="Times New Roman"/>
          <w:lang w:val="ru-RU"/>
        </w:rPr>
        <w:t xml:space="preserve">? </w:t>
      </w:r>
    </w:p>
    <w:p w:rsidR="00A75E02" w:rsidRPr="00A75E02" w:rsidRDefault="00A75E02" w:rsidP="00A75E02">
      <w:pPr>
        <w:pStyle w:val="a3"/>
        <w:numPr>
          <w:ilvl w:val="0"/>
          <w:numId w:val="22"/>
        </w:numPr>
        <w:rPr>
          <w:lang w:val="ru-RU"/>
        </w:rPr>
      </w:pPr>
      <w:r w:rsidRPr="00A75E02">
        <w:rPr>
          <w:lang w:val="en-US"/>
        </w:rPr>
        <w:t>SQL</w:t>
      </w:r>
      <w:r w:rsidRPr="00A75E02">
        <w:rPr>
          <w:lang w:val="ru-RU"/>
        </w:rPr>
        <w:t xml:space="preserve"> </w:t>
      </w:r>
      <w:r w:rsidRPr="00A75E02">
        <w:rPr>
          <w:lang w:val="en-US"/>
        </w:rPr>
        <w:t>Server</w:t>
      </w:r>
      <w:r w:rsidRPr="00A75E02">
        <w:rPr>
          <w:lang w:val="ru-RU"/>
        </w:rPr>
        <w:t xml:space="preserve"> підтримує стиснення </w:t>
      </w:r>
      <w:r w:rsidRPr="00A75E02">
        <w:rPr>
          <w:lang w:val="en-US"/>
        </w:rPr>
        <w:t>Unicode</w:t>
      </w:r>
      <w:r w:rsidRPr="00A75E02">
        <w:rPr>
          <w:lang w:val="ru-RU"/>
        </w:rPr>
        <w:t>. Воно застосовується автоматично, коли використовується стиснення рядків або сторінок.</w:t>
      </w:r>
    </w:p>
    <w:p w:rsidR="00A75E02" w:rsidRPr="00A75E02" w:rsidRDefault="00A75E02" w:rsidP="00A75E02">
      <w:pPr>
        <w:pStyle w:val="a3"/>
        <w:numPr>
          <w:ilvl w:val="0"/>
          <w:numId w:val="22"/>
        </w:numPr>
        <w:rPr>
          <w:lang w:val="ru-RU"/>
        </w:rPr>
      </w:pPr>
      <w:r w:rsidRPr="00A75E02">
        <w:rPr>
          <w:lang w:val="en-US"/>
        </w:rPr>
        <w:t>SQL</w:t>
      </w:r>
      <w:r w:rsidRPr="00A75E02">
        <w:rPr>
          <w:lang w:val="ru-RU"/>
        </w:rPr>
        <w:t xml:space="preserve"> </w:t>
      </w:r>
      <w:r w:rsidRPr="00A75E02">
        <w:rPr>
          <w:lang w:val="en-US"/>
        </w:rPr>
        <w:t>Server</w:t>
      </w:r>
      <w:r w:rsidRPr="00A75E02">
        <w:rPr>
          <w:lang w:val="ru-RU"/>
        </w:rPr>
        <w:t xml:space="preserve"> підтримує стиснення рядків.</w:t>
      </w:r>
    </w:p>
    <w:p w:rsidR="00A75E02" w:rsidRPr="007B567E" w:rsidRDefault="00A75E02" w:rsidP="00A75E02">
      <w:pPr>
        <w:pStyle w:val="a3"/>
        <w:numPr>
          <w:ilvl w:val="0"/>
          <w:numId w:val="22"/>
        </w:numPr>
        <w:rPr>
          <w:lang w:val="ru-RU"/>
        </w:rPr>
      </w:pPr>
      <w:r w:rsidRPr="00A75E02">
        <w:rPr>
          <w:lang w:val="en-US"/>
        </w:rPr>
        <w:t>SQL</w:t>
      </w:r>
      <w:r w:rsidRPr="007B567E">
        <w:rPr>
          <w:lang w:val="ru-RU"/>
        </w:rPr>
        <w:t xml:space="preserve"> </w:t>
      </w:r>
      <w:r w:rsidRPr="00A75E02">
        <w:rPr>
          <w:lang w:val="en-US"/>
        </w:rPr>
        <w:t>Server</w:t>
      </w:r>
      <w:r w:rsidRPr="007B567E">
        <w:rPr>
          <w:lang w:val="ru-RU"/>
        </w:rPr>
        <w:t xml:space="preserve"> підтримує стиснення сторінок.</w:t>
      </w:r>
    </w:p>
    <w:p w:rsidR="00D5194E" w:rsidRPr="00D5194E" w:rsidRDefault="00A75E02" w:rsidP="00A75E02">
      <w:pPr>
        <w:pStyle w:val="a3"/>
        <w:numPr>
          <w:ilvl w:val="0"/>
          <w:numId w:val="24"/>
        </w:numPr>
        <w:rPr>
          <w:rFonts w:eastAsia="Times New Roman"/>
          <w:sz w:val="24"/>
          <w:lang w:val="ru-RU"/>
        </w:rPr>
      </w:pPr>
      <w:r w:rsidRPr="00A75E02">
        <w:rPr>
          <w:rFonts w:eastAsia="Times New Roman"/>
          <w:lang w:val="ru-RU"/>
        </w:rPr>
        <w:t>Які оператори отримують виграш від застосування пакетної обробки</w:t>
      </w:r>
      <w:r w:rsidR="00D5194E" w:rsidRPr="00D5194E">
        <w:rPr>
          <w:rFonts w:eastAsia="Times New Roman"/>
          <w:lang w:val="ru-RU"/>
        </w:rPr>
        <w:t xml:space="preserve">? </w:t>
      </w:r>
    </w:p>
    <w:p w:rsidR="00A75E02" w:rsidRDefault="00A75E02" w:rsidP="00A75E02">
      <w:pPr>
        <w:pStyle w:val="a3"/>
        <w:numPr>
          <w:ilvl w:val="0"/>
          <w:numId w:val="31"/>
        </w:numPr>
      </w:pPr>
      <w:r>
        <w:t>хеш-з'єднання можуть використовувати пакетну обробку.</w:t>
      </w:r>
    </w:p>
    <w:p w:rsidR="00A75E02" w:rsidRDefault="00A75E02" w:rsidP="00A75E02">
      <w:pPr>
        <w:pStyle w:val="a3"/>
        <w:numPr>
          <w:ilvl w:val="0"/>
          <w:numId w:val="31"/>
        </w:numPr>
      </w:pPr>
      <w:r>
        <w:t>оператори Scan можуть отримати виграш від пакетної обробки.</w:t>
      </w:r>
    </w:p>
    <w:p w:rsidR="00D5194E" w:rsidRPr="00D5194E" w:rsidRDefault="00A75E02" w:rsidP="00A75E02">
      <w:pPr>
        <w:pStyle w:val="a3"/>
        <w:numPr>
          <w:ilvl w:val="0"/>
          <w:numId w:val="31"/>
        </w:numPr>
        <w:rPr>
          <w:rFonts w:eastAsia="Times New Roman"/>
          <w:lang w:val="ru-RU"/>
        </w:rPr>
      </w:pPr>
      <w:r>
        <w:t>оператори фільтрації також використовують пакетну обробку</w:t>
      </w:r>
      <w:r w:rsidR="00D5194E">
        <w:t>.</w:t>
      </w:r>
    </w:p>
    <w:p w:rsidR="00D5194E" w:rsidRPr="00D5194E" w:rsidRDefault="00A75E02" w:rsidP="00A75E02">
      <w:pPr>
        <w:pStyle w:val="a3"/>
        <w:numPr>
          <w:ilvl w:val="0"/>
          <w:numId w:val="24"/>
        </w:numPr>
        <w:rPr>
          <w:rFonts w:eastAsia="Times New Roman"/>
          <w:lang w:val="ru-RU"/>
        </w:rPr>
      </w:pPr>
      <w:r w:rsidRPr="00A75E02">
        <w:rPr>
          <w:rFonts w:eastAsia="Times New Roman"/>
          <w:lang w:val="ru-RU"/>
        </w:rPr>
        <w:t>Чому слід застосовувати індексовані уявлення</w:t>
      </w:r>
      <w:r w:rsidR="00D5194E" w:rsidRPr="00D5194E">
        <w:rPr>
          <w:rFonts w:eastAsia="Times New Roman"/>
          <w:lang w:val="ru-RU"/>
        </w:rPr>
        <w:t xml:space="preserve">? </w:t>
      </w:r>
    </w:p>
    <w:p w:rsidR="00A75E02" w:rsidRPr="00A75E02" w:rsidRDefault="00A75E02" w:rsidP="00A75E02">
      <w:pPr>
        <w:pStyle w:val="a3"/>
        <w:numPr>
          <w:ilvl w:val="0"/>
          <w:numId w:val="32"/>
        </w:numPr>
        <w:rPr>
          <w:lang w:val="ru-RU"/>
        </w:rPr>
      </w:pPr>
      <w:r w:rsidRPr="00A75E02">
        <w:rPr>
          <w:lang w:val="ru-RU"/>
        </w:rPr>
        <w:t>індексовані уявлення особливо корисні для прискорення запитів, що обчислюють агрегати даних.</w:t>
      </w:r>
    </w:p>
    <w:p w:rsidR="00B61520" w:rsidRDefault="00A75E02" w:rsidP="00A75E02">
      <w:pPr>
        <w:pStyle w:val="a3"/>
        <w:numPr>
          <w:ilvl w:val="0"/>
          <w:numId w:val="32"/>
        </w:numPr>
        <w:rPr>
          <w:lang w:val="ru-RU"/>
        </w:rPr>
      </w:pPr>
      <w:r w:rsidRPr="00A75E02">
        <w:rPr>
          <w:lang w:val="ru-RU"/>
        </w:rPr>
        <w:t>індексовані уявлення також можуть прискорити запити, які виконують множинні з'єднання</w:t>
      </w:r>
      <w:r w:rsidR="00D5194E" w:rsidRPr="00D5194E">
        <w:rPr>
          <w:lang w:val="ru-RU"/>
        </w:rPr>
        <w:t>.</w:t>
      </w:r>
    </w:p>
    <w:p w:rsidR="00B61520" w:rsidRDefault="00B61520">
      <w:pPr>
        <w:rPr>
          <w:rFonts w:cs="Times New Roman"/>
          <w:color w:val="000000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:rsidR="0053478F" w:rsidRDefault="00B61520" w:rsidP="00B61520">
      <w:pPr>
        <w:pStyle w:val="a3"/>
        <w:jc w:val="center"/>
        <w:rPr>
          <w:rFonts w:eastAsia="Times New Roman"/>
          <w:b/>
          <w:bCs/>
          <w:lang w:val="ru-RU"/>
        </w:rPr>
      </w:pPr>
      <w:r>
        <w:rPr>
          <w:rFonts w:eastAsia="Times New Roman"/>
          <w:b/>
          <w:bCs/>
          <w:lang w:val="ru-RU"/>
        </w:rPr>
        <w:lastRenderedPageBreak/>
        <w:t>Висновок</w:t>
      </w:r>
    </w:p>
    <w:p w:rsidR="00B61520" w:rsidRDefault="00B61520" w:rsidP="00B61520">
      <w:pPr>
        <w:pStyle w:val="a3"/>
        <w:rPr>
          <w:rFonts w:eastAsia="Times New Roman"/>
          <w:b/>
          <w:bCs/>
          <w:lang w:val="ru-RU"/>
        </w:rPr>
      </w:pPr>
    </w:p>
    <w:p w:rsidR="00B61520" w:rsidRDefault="00B61520" w:rsidP="00B61520">
      <w:pPr>
        <w:pStyle w:val="a3"/>
        <w:ind w:firstLine="0"/>
        <w:rPr>
          <w:rFonts w:eastAsia="Times New Roman"/>
          <w:lang w:val="ru-RU"/>
        </w:rPr>
      </w:pPr>
      <w:r>
        <w:rPr>
          <w:rFonts w:eastAsia="Times New Roman"/>
          <w:bCs/>
          <w:lang w:val="ru-RU"/>
        </w:rPr>
        <w:tab/>
        <w:t>В ход</w:t>
      </w:r>
      <w:r>
        <w:rPr>
          <w:rFonts w:eastAsia="Times New Roman"/>
          <w:bCs/>
        </w:rPr>
        <w:t xml:space="preserve">і виконання роботи, було набуто теоретичні та практичні навички роботи із сховищем даних </w:t>
      </w:r>
      <w:r w:rsidRPr="00CB3822">
        <w:rPr>
          <w:rFonts w:eastAsia="Times New Roman"/>
          <w:lang w:val="ru-RU"/>
        </w:rPr>
        <w:t>AdventureWorksDW2012</w:t>
      </w:r>
      <w:r>
        <w:rPr>
          <w:rFonts w:eastAsia="Times New Roman"/>
          <w:lang w:val="ru-RU"/>
        </w:rPr>
        <w:t>. В процесі, було виконано 5 практикумів, в яких ми навчились працювати із схемами баз даних, вимірюваннями, реалізувати таблиці вимірювань, завантажувати і стискати дані.</w:t>
      </w:r>
    </w:p>
    <w:p w:rsidR="00B61520" w:rsidRPr="001E4A43" w:rsidRDefault="00B61520" w:rsidP="00B61520">
      <w:pPr>
        <w:pStyle w:val="a3"/>
        <w:rPr>
          <w:lang w:val="ru-RU"/>
        </w:rPr>
      </w:pPr>
      <w:r w:rsidRPr="006F0F9B">
        <w:rPr>
          <w:lang w:val="ru-RU"/>
        </w:rPr>
        <w:t xml:space="preserve">База даних AdventureWorksDW2012 </w:t>
      </w:r>
      <w:r>
        <w:rPr>
          <w:lang w:val="ru-RU"/>
        </w:rPr>
        <w:t>–</w:t>
      </w:r>
      <w:r w:rsidRPr="006F0F9B">
        <w:rPr>
          <w:lang w:val="ru-RU"/>
        </w:rPr>
        <w:t xml:space="preserve"> хороший приклад </w:t>
      </w:r>
      <w:r>
        <w:rPr>
          <w:lang w:val="ru-RU"/>
        </w:rPr>
        <w:t>сховища</w:t>
      </w:r>
      <w:r w:rsidRPr="006F0F9B">
        <w:rPr>
          <w:lang w:val="ru-RU"/>
        </w:rPr>
        <w:t xml:space="preserve"> даних. В ньому є всі елементи, які дозволять побачити приклади проектування змінних різних типів.</w:t>
      </w:r>
    </w:p>
    <w:p w:rsidR="00B61520" w:rsidRPr="00B61520" w:rsidRDefault="00B61520" w:rsidP="00B61520">
      <w:pPr>
        <w:pStyle w:val="a3"/>
        <w:ind w:firstLine="0"/>
        <w:rPr>
          <w:lang w:val="ru-RU"/>
        </w:rPr>
      </w:pPr>
    </w:p>
    <w:sectPr w:rsidR="00B61520" w:rsidRPr="00B61520" w:rsidSect="00817532">
      <w:headerReference w:type="default" r:id="rId12"/>
      <w:footerReference w:type="default" r:id="rId13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6B" w:rsidRDefault="0049156B" w:rsidP="00F73C35">
      <w:pPr>
        <w:spacing w:after="0" w:line="240" w:lineRule="auto"/>
      </w:pPr>
      <w:r>
        <w:separator/>
      </w:r>
    </w:p>
  </w:endnote>
  <w:endnote w:type="continuationSeparator" w:id="0">
    <w:p w:rsidR="0049156B" w:rsidRDefault="0049156B" w:rsidP="00F7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085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532" w:rsidRDefault="00817532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19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12B45" w:rsidRDefault="00D12B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6B" w:rsidRDefault="0049156B" w:rsidP="00F73C35">
      <w:pPr>
        <w:spacing w:after="0" w:line="240" w:lineRule="auto"/>
      </w:pPr>
      <w:r>
        <w:separator/>
      </w:r>
    </w:p>
  </w:footnote>
  <w:footnote w:type="continuationSeparator" w:id="0">
    <w:p w:rsidR="0049156B" w:rsidRDefault="0049156B" w:rsidP="00F7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32" w:rsidRDefault="00817532">
    <w:pPr>
      <w:pStyle w:val="a8"/>
      <w:jc w:val="right"/>
    </w:pPr>
  </w:p>
  <w:p w:rsidR="00817532" w:rsidRDefault="008175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•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1A368A7"/>
    <w:multiLevelType w:val="hybridMultilevel"/>
    <w:tmpl w:val="899EEB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4F55779"/>
    <w:multiLevelType w:val="hybridMultilevel"/>
    <w:tmpl w:val="768A22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98F6969"/>
    <w:multiLevelType w:val="hybridMultilevel"/>
    <w:tmpl w:val="70A4C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77C7"/>
    <w:multiLevelType w:val="hybridMultilevel"/>
    <w:tmpl w:val="DA56C1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151D13"/>
    <w:multiLevelType w:val="hybridMultilevel"/>
    <w:tmpl w:val="E78200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53FDF"/>
    <w:multiLevelType w:val="hybridMultilevel"/>
    <w:tmpl w:val="CA8AAF74"/>
    <w:lvl w:ilvl="0" w:tplc="0422000F">
      <w:start w:val="1"/>
      <w:numFmt w:val="decimal"/>
      <w:lvlText w:val="%1."/>
      <w:lvlJc w:val="left"/>
      <w:pPr>
        <w:ind w:left="1636" w:hanging="360"/>
      </w:pPr>
    </w:lvl>
    <w:lvl w:ilvl="1" w:tplc="04220019" w:tentative="1">
      <w:start w:val="1"/>
      <w:numFmt w:val="lowerLetter"/>
      <w:lvlText w:val="%2."/>
      <w:lvlJc w:val="left"/>
      <w:pPr>
        <w:ind w:left="235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A714C04"/>
    <w:multiLevelType w:val="hybridMultilevel"/>
    <w:tmpl w:val="2A68285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40F74"/>
    <w:multiLevelType w:val="hybridMultilevel"/>
    <w:tmpl w:val="5A0624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2356BD"/>
    <w:multiLevelType w:val="hybridMultilevel"/>
    <w:tmpl w:val="ABCAF7D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144FC9"/>
    <w:multiLevelType w:val="hybridMultilevel"/>
    <w:tmpl w:val="0E4482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347959"/>
    <w:multiLevelType w:val="hybridMultilevel"/>
    <w:tmpl w:val="E634F9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1A7F1E"/>
    <w:multiLevelType w:val="hybridMultilevel"/>
    <w:tmpl w:val="F0E62E6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EA5B74"/>
    <w:multiLevelType w:val="hybridMultilevel"/>
    <w:tmpl w:val="77B27D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0A15C1"/>
    <w:multiLevelType w:val="hybridMultilevel"/>
    <w:tmpl w:val="82A67B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C230C6"/>
    <w:multiLevelType w:val="hybridMultilevel"/>
    <w:tmpl w:val="A982562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2879FA"/>
    <w:multiLevelType w:val="hybridMultilevel"/>
    <w:tmpl w:val="44420C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647753"/>
    <w:multiLevelType w:val="hybridMultilevel"/>
    <w:tmpl w:val="FF609D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CA17A6"/>
    <w:multiLevelType w:val="hybridMultilevel"/>
    <w:tmpl w:val="DAC092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D174B4"/>
    <w:multiLevelType w:val="hybridMultilevel"/>
    <w:tmpl w:val="C428D0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05ED1"/>
    <w:multiLevelType w:val="hybridMultilevel"/>
    <w:tmpl w:val="E35844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8574CD"/>
    <w:multiLevelType w:val="hybridMultilevel"/>
    <w:tmpl w:val="5930F3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3429EF"/>
    <w:multiLevelType w:val="hybridMultilevel"/>
    <w:tmpl w:val="2C9E35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4124FC"/>
    <w:multiLevelType w:val="hybridMultilevel"/>
    <w:tmpl w:val="85720D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20190A"/>
    <w:multiLevelType w:val="hybridMultilevel"/>
    <w:tmpl w:val="1BF4BDB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F577A0"/>
    <w:multiLevelType w:val="hybridMultilevel"/>
    <w:tmpl w:val="6A7ED0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5518CF"/>
    <w:multiLevelType w:val="hybridMultilevel"/>
    <w:tmpl w:val="90B278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40372B"/>
    <w:multiLevelType w:val="hybridMultilevel"/>
    <w:tmpl w:val="A3101C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30"/>
  </w:num>
  <w:num w:numId="7">
    <w:abstractNumId w:val="6"/>
  </w:num>
  <w:num w:numId="8">
    <w:abstractNumId w:val="8"/>
  </w:num>
  <w:num w:numId="9">
    <w:abstractNumId w:val="15"/>
  </w:num>
  <w:num w:numId="10">
    <w:abstractNumId w:val="12"/>
  </w:num>
  <w:num w:numId="11">
    <w:abstractNumId w:val="31"/>
  </w:num>
  <w:num w:numId="12">
    <w:abstractNumId w:val="4"/>
  </w:num>
  <w:num w:numId="13">
    <w:abstractNumId w:val="24"/>
  </w:num>
  <w:num w:numId="14">
    <w:abstractNumId w:val="16"/>
  </w:num>
  <w:num w:numId="15">
    <w:abstractNumId w:val="22"/>
  </w:num>
  <w:num w:numId="16">
    <w:abstractNumId w:val="27"/>
  </w:num>
  <w:num w:numId="17">
    <w:abstractNumId w:val="20"/>
  </w:num>
  <w:num w:numId="18">
    <w:abstractNumId w:val="10"/>
  </w:num>
  <w:num w:numId="19">
    <w:abstractNumId w:val="18"/>
  </w:num>
  <w:num w:numId="20">
    <w:abstractNumId w:val="9"/>
  </w:num>
  <w:num w:numId="21">
    <w:abstractNumId w:val="5"/>
  </w:num>
  <w:num w:numId="22">
    <w:abstractNumId w:val="26"/>
  </w:num>
  <w:num w:numId="23">
    <w:abstractNumId w:val="11"/>
  </w:num>
  <w:num w:numId="24">
    <w:abstractNumId w:val="28"/>
  </w:num>
  <w:num w:numId="25">
    <w:abstractNumId w:val="29"/>
  </w:num>
  <w:num w:numId="26">
    <w:abstractNumId w:val="19"/>
  </w:num>
  <w:num w:numId="27">
    <w:abstractNumId w:val="14"/>
  </w:num>
  <w:num w:numId="28">
    <w:abstractNumId w:val="21"/>
  </w:num>
  <w:num w:numId="29">
    <w:abstractNumId w:val="23"/>
  </w:num>
  <w:num w:numId="30">
    <w:abstractNumId w:val="7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03"/>
    <w:rsid w:val="000910A9"/>
    <w:rsid w:val="000D0116"/>
    <w:rsid w:val="00102820"/>
    <w:rsid w:val="001E4A43"/>
    <w:rsid w:val="002611F4"/>
    <w:rsid w:val="003964A1"/>
    <w:rsid w:val="003A3CE5"/>
    <w:rsid w:val="003D38BC"/>
    <w:rsid w:val="004809B7"/>
    <w:rsid w:val="0049097A"/>
    <w:rsid w:val="0049156B"/>
    <w:rsid w:val="004929F0"/>
    <w:rsid w:val="004B57A8"/>
    <w:rsid w:val="0053478F"/>
    <w:rsid w:val="005C2CE2"/>
    <w:rsid w:val="005D4192"/>
    <w:rsid w:val="0064788C"/>
    <w:rsid w:val="006522BC"/>
    <w:rsid w:val="0069335F"/>
    <w:rsid w:val="006F0F9B"/>
    <w:rsid w:val="00736B33"/>
    <w:rsid w:val="00761FC4"/>
    <w:rsid w:val="007A239B"/>
    <w:rsid w:val="007B567E"/>
    <w:rsid w:val="007D1EDE"/>
    <w:rsid w:val="00817532"/>
    <w:rsid w:val="00872FC8"/>
    <w:rsid w:val="008C2B00"/>
    <w:rsid w:val="008E1203"/>
    <w:rsid w:val="008E16DD"/>
    <w:rsid w:val="008E769A"/>
    <w:rsid w:val="009055FC"/>
    <w:rsid w:val="009108F1"/>
    <w:rsid w:val="00990DEF"/>
    <w:rsid w:val="009C00B8"/>
    <w:rsid w:val="00A31DE7"/>
    <w:rsid w:val="00A72907"/>
    <w:rsid w:val="00A75E02"/>
    <w:rsid w:val="00AD23D3"/>
    <w:rsid w:val="00B61520"/>
    <w:rsid w:val="00C03BA2"/>
    <w:rsid w:val="00C0560E"/>
    <w:rsid w:val="00C1319B"/>
    <w:rsid w:val="00C80B0E"/>
    <w:rsid w:val="00CB3684"/>
    <w:rsid w:val="00CB3822"/>
    <w:rsid w:val="00CF2ACA"/>
    <w:rsid w:val="00D04BD6"/>
    <w:rsid w:val="00D12B45"/>
    <w:rsid w:val="00D17811"/>
    <w:rsid w:val="00D457C8"/>
    <w:rsid w:val="00D5194E"/>
    <w:rsid w:val="00D65DF9"/>
    <w:rsid w:val="00DC53A9"/>
    <w:rsid w:val="00DF0759"/>
    <w:rsid w:val="00E064F3"/>
    <w:rsid w:val="00E56F64"/>
    <w:rsid w:val="00F13320"/>
    <w:rsid w:val="00F14D5A"/>
    <w:rsid w:val="00F37D00"/>
    <w:rsid w:val="00F4134B"/>
    <w:rsid w:val="00F60309"/>
    <w:rsid w:val="00F73272"/>
    <w:rsid w:val="00F73C35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B859"/>
  <w15:chartTrackingRefBased/>
  <w15:docId w15:val="{5A997747-E5EA-44FC-A13D-D7C44367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9B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D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 текст"/>
    <w:basedOn w:val="a"/>
    <w:link w:val="a4"/>
    <w:qFormat/>
    <w:rsid w:val="00DC53A9"/>
    <w:pPr>
      <w:spacing w:after="0" w:line="360" w:lineRule="auto"/>
      <w:ind w:firstLine="709"/>
      <w:jc w:val="both"/>
    </w:pPr>
    <w:rPr>
      <w:rFonts w:cs="Times New Roman"/>
      <w:color w:val="000000"/>
      <w:sz w:val="28"/>
      <w:szCs w:val="28"/>
      <w:lang w:eastAsia="ru-RU"/>
    </w:rPr>
  </w:style>
  <w:style w:type="character" w:customStyle="1" w:styleId="a4">
    <w:name w:val="Диплом текст Знак"/>
    <w:basedOn w:val="a0"/>
    <w:link w:val="a3"/>
    <w:rsid w:val="00DC53A9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04B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D38B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32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7327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7327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73C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73C35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F73C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73C3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9A3A-6E18-4857-9D7E-7157272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25</Pages>
  <Words>4325</Words>
  <Characters>24658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work192</dc:creator>
  <cp:keywords/>
  <dc:description/>
  <cp:lastModifiedBy>Пользователь Windows</cp:lastModifiedBy>
  <cp:revision>49</cp:revision>
  <dcterms:created xsi:type="dcterms:W3CDTF">2017-11-29T06:46:00Z</dcterms:created>
  <dcterms:modified xsi:type="dcterms:W3CDTF">2017-12-27T00:02:00Z</dcterms:modified>
</cp:coreProperties>
</file>